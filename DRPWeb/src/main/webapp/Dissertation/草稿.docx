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6B" w:rsidRPr="00C42A67" w:rsidRDefault="00281606" w:rsidP="00C42A67">
      <w:pPr>
        <w:pStyle w:val="10"/>
        <w:keepNext/>
        <w:keepLines/>
        <w:shd w:val="clear" w:color="auto" w:fill="auto"/>
        <w:spacing w:after="0" w:line="360" w:lineRule="auto"/>
        <w:ind w:firstLine="42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113pt"/>
          <w:rFonts w:asciiTheme="minorEastAsia" w:eastAsiaTheme="minorEastAsia" w:hAnsiTheme="minorEastAsia"/>
          <w:sz w:val="24"/>
          <w:szCs w:val="24"/>
          <w:lang w:eastAsia="zh-CN"/>
        </w:rPr>
        <w:t>7.2</w:t>
      </w:r>
      <w:r w:rsidRPr="00C42A67">
        <w:rPr>
          <w:rFonts w:asciiTheme="minorEastAsia" w:eastAsiaTheme="minorEastAsia" w:hAnsiTheme="minorEastAsia"/>
          <w:sz w:val="24"/>
          <w:szCs w:val="24"/>
        </w:rPr>
        <w:t>测试用例设计</w:t>
      </w:r>
    </w:p>
    <w:p w:rsidR="000B476B" w:rsidRPr="00C42A67" w:rsidRDefault="00281606" w:rsidP="00C42A67">
      <w:pPr>
        <w:pStyle w:val="10"/>
        <w:keepNext/>
        <w:keepLines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113pt"/>
          <w:rFonts w:asciiTheme="minorEastAsia" w:eastAsiaTheme="minorEastAsia" w:hAnsiTheme="minorEastAsia"/>
          <w:sz w:val="24"/>
          <w:szCs w:val="24"/>
          <w:lang w:eastAsia="zh-CN"/>
        </w:rPr>
        <w:t>7.2.1</w:t>
      </w:r>
      <w:r w:rsidRPr="00C42A67">
        <w:rPr>
          <w:rFonts w:asciiTheme="minorEastAsia" w:eastAsiaTheme="minorEastAsia" w:hAnsiTheme="minorEastAsia"/>
          <w:sz w:val="24"/>
          <w:szCs w:val="24"/>
        </w:rPr>
        <w:t>等价类测试用例设计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以添加用户的规格说明为例：在博远模具分销管理系统中对用户信息进行添 加的规定：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(1)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用户代码可以由数字和字母组合，以小写字母开头，长度设定在4个字 符至6个字符之间，根据上述规定可以建立其输入等价类表。如表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7-1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所示。</w:t>
      </w:r>
    </w:p>
    <w:p w:rsidR="000B476B" w:rsidRPr="00C42A67" w:rsidRDefault="000B476B" w:rsidP="00C42A67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</w:rPr>
      </w:pP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以丨:述表格为基础选择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f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 xml:space="preserve"> 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6个测试用例，除第一个测试用例包含了全部有效 的等价类外，其他几个均为无效的等价类。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输入内容：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xi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 xml:space="preserve">456 </w:t>
      </w:r>
      <w:r w:rsidRPr="00C42A67">
        <w:rPr>
          <w:rStyle w:val="20pt"/>
          <w:rFonts w:asciiTheme="minorEastAsia" w:eastAsiaTheme="minorEastAsia" w:hAnsiTheme="minorEastAsia"/>
          <w:sz w:val="24"/>
          <w:szCs w:val="24"/>
        </w:rPr>
        <w:t>丨包含了等价类（1)，（2)，</w:t>
      </w:r>
      <w:r w:rsidRPr="00C42A67">
        <w:rPr>
          <w:rStyle w:val="20pt"/>
          <w:rFonts w:asciiTheme="minorEastAsia" w:eastAsiaTheme="minorEastAsia" w:hAnsiTheme="minorEastAsia"/>
          <w:sz w:val="24"/>
          <w:szCs w:val="24"/>
          <w:lang w:val="en-US" w:eastAsia="zh-CN" w:bidi="en-US"/>
        </w:rPr>
        <w:t>（6)</w:t>
      </w:r>
    </w:p>
    <w:p w:rsidR="000B476B" w:rsidRPr="00C42A67" w:rsidRDefault="00281606" w:rsidP="00C42A67">
      <w:pPr>
        <w:pStyle w:val="20"/>
        <w:shd w:val="clear" w:color="auto" w:fill="auto"/>
        <w:tabs>
          <w:tab w:val="left" w:pos="3245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输入内容：林凯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ab/>
      </w:r>
      <w:r w:rsidRPr="00C42A67">
        <w:rPr>
          <w:rStyle w:val="20pt"/>
          <w:rFonts w:asciiTheme="minorEastAsia" w:eastAsiaTheme="minorEastAsia" w:hAnsiTheme="minorEastAsia"/>
          <w:sz w:val="24"/>
          <w:szCs w:val="24"/>
        </w:rPr>
        <w:t>丨用户代码包含非法字符，包含丫等价类（3)，（4)，</w:t>
      </w:r>
      <w:r w:rsidRPr="00C42A67">
        <w:rPr>
          <w:rStyle w:val="20pt"/>
          <w:rFonts w:asciiTheme="minorEastAsia" w:eastAsiaTheme="minorEastAsia" w:hAnsiTheme="minorEastAsia"/>
          <w:sz w:val="24"/>
          <w:szCs w:val="24"/>
          <w:lang w:val="en-US" w:eastAsia="zh-CN" w:bidi="en-US"/>
        </w:rPr>
        <w:t>（5)</w:t>
      </w:r>
    </w:p>
    <w:p w:rsidR="000B476B" w:rsidRPr="00C42A67" w:rsidRDefault="00281606" w:rsidP="00C42A67">
      <w:pPr>
        <w:pStyle w:val="20"/>
        <w:shd w:val="clear" w:color="auto" w:fill="auto"/>
        <w:tabs>
          <w:tab w:val="left" w:pos="3240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输入内容：丨|用户代码包含非法字符，包含了等价类（丨），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 xml:space="preserve">（5) 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输入内容：空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ab/>
        <w:t>丨用户代码字符为0,包含了等价类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（7)</w:t>
      </w:r>
    </w:p>
    <w:p w:rsidR="000B476B" w:rsidRPr="00C42A67" w:rsidRDefault="00281606" w:rsidP="00C42A67">
      <w:pPr>
        <w:pStyle w:val="20"/>
        <w:shd w:val="clear" w:color="auto" w:fill="auto"/>
        <w:tabs>
          <w:tab w:val="left" w:pos="4365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输入内容：</w:t>
      </w:r>
      <w:r w:rsidRPr="00C42A67">
        <w:rPr>
          <w:rStyle w:val="2TrebuchetMS"/>
          <w:rFonts w:asciiTheme="minorEastAsia" w:eastAsiaTheme="minorEastAsia" w:hAnsiTheme="minorEastAsia"/>
          <w:sz w:val="24"/>
          <w:szCs w:val="24"/>
          <w:lang w:eastAsia="zh-CN"/>
        </w:rPr>
        <w:t>ldxasfwrsas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332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ab/>
        <w:t>}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用户代码多于8个字符，包含了等价类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（8)</w:t>
      </w:r>
    </w:p>
    <w:p w:rsidR="000B476B" w:rsidRPr="00C42A67" w:rsidRDefault="00281606" w:rsidP="00C42A67">
      <w:pPr>
        <w:pStyle w:val="20"/>
        <w:shd w:val="clear" w:color="auto" w:fill="auto"/>
        <w:tabs>
          <w:tab w:val="left" w:pos="4365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输入内容</w:t>
      </w:r>
      <w:r w:rsidRPr="00C42A67">
        <w:rPr>
          <w:rStyle w:val="2TrebuchetMS"/>
          <w:rFonts w:asciiTheme="minorEastAsia" w:eastAsiaTheme="minorEastAsia" w:hAnsiTheme="minorEastAsia"/>
          <w:sz w:val="24"/>
          <w:szCs w:val="24"/>
          <w:lang w:val="zh-TW" w:eastAsia="zh-TW" w:bidi="zh-TW"/>
        </w:rPr>
        <w:t>：</w:t>
      </w:r>
      <w:proofErr w:type="spellStart"/>
      <w:r w:rsidRPr="00C42A67">
        <w:rPr>
          <w:rStyle w:val="2TrebuchetMS"/>
          <w:rFonts w:asciiTheme="minorEastAsia" w:eastAsiaTheme="minorEastAsia" w:hAnsiTheme="minorEastAsia"/>
          <w:sz w:val="24"/>
          <w:szCs w:val="24"/>
          <w:lang w:eastAsia="zh-CN"/>
        </w:rPr>
        <w:t>alO</w:t>
      </w:r>
      <w:proofErr w:type="spellEnd"/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ab/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1用户代码少于4个字符，包含了等价类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（7)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(2)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用户密码可以为任意的字符，长度在6个字符至8个字符之间，根据上 述规定可以建立其输入等价类表。如表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7-2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所示。</w:t>
      </w:r>
    </w:p>
    <w:p w:rsidR="000B476B" w:rsidRPr="00C42A67" w:rsidRDefault="000B476B" w:rsidP="00C42A67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</w:rPr>
      </w:pP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以上述表格为基础选择了 3个测试用例，除第一个测试用例包含了全部有效 的等价类外，其他几个均为无效的等价类。</w:t>
      </w:r>
    </w:p>
    <w:p w:rsidR="000B476B" w:rsidRPr="00C42A67" w:rsidRDefault="00281606" w:rsidP="00C42A67">
      <w:pPr>
        <w:pStyle w:val="20"/>
        <w:shd w:val="clear" w:color="auto" w:fill="auto"/>
        <w:tabs>
          <w:tab w:val="left" w:pos="4365"/>
        </w:tabs>
        <w:spacing w:line="360" w:lineRule="auto"/>
        <w:ind w:firstLineChars="200" w:firstLine="44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0pt"/>
          <w:rFonts w:asciiTheme="minorEastAsia" w:eastAsiaTheme="minorEastAsia" w:hAnsiTheme="minorEastAsia"/>
          <w:sz w:val="24"/>
          <w:szCs w:val="24"/>
        </w:rPr>
        <w:t>输入内容：丨</w:t>
      </w:r>
      <w:proofErr w:type="spellStart"/>
      <w:r w:rsidRPr="00C42A67">
        <w:rPr>
          <w:rStyle w:val="2TrebuchetMS"/>
          <w:rFonts w:asciiTheme="minorEastAsia" w:eastAsiaTheme="minorEastAsia" w:hAnsiTheme="minorEastAsia"/>
          <w:sz w:val="24"/>
          <w:szCs w:val="24"/>
          <w:lang w:eastAsia="zh-CN"/>
        </w:rPr>
        <w:t>inkai</w:t>
      </w:r>
      <w:proofErr w:type="spellEnd"/>
      <w:r w:rsidRPr="00C42A67">
        <w:rPr>
          <w:rStyle w:val="20pt"/>
          <w:rFonts w:asciiTheme="minorEastAsia" w:eastAsiaTheme="minorEastAsia" w:hAnsiTheme="minorEastAsia"/>
          <w:sz w:val="24"/>
          <w:szCs w:val="24"/>
          <w:lang w:val="en-US" w:eastAsia="zh-CN" w:bidi="en-US"/>
        </w:rPr>
        <w:tab/>
      </w:r>
      <w:r w:rsidRPr="00C42A67">
        <w:rPr>
          <w:rStyle w:val="20pt"/>
          <w:rFonts w:asciiTheme="minorEastAsia" w:eastAsiaTheme="minorEastAsia" w:hAnsiTheme="minorEastAsia"/>
          <w:sz w:val="24"/>
          <w:szCs w:val="24"/>
        </w:rPr>
        <w:t>丨包含了等价类（丨），</w:t>
      </w:r>
      <w:r w:rsidRPr="00C42A67">
        <w:rPr>
          <w:rStyle w:val="20pt"/>
          <w:rFonts w:asciiTheme="minorEastAsia" w:eastAsiaTheme="minorEastAsia" w:hAnsiTheme="minorEastAsia"/>
          <w:sz w:val="24"/>
          <w:szCs w:val="24"/>
          <w:lang w:val="en-US" w:eastAsia="zh-CN" w:bidi="en-US"/>
        </w:rPr>
        <w:t>（3)</w:t>
      </w:r>
    </w:p>
    <w:p w:rsidR="000B476B" w:rsidRPr="00C42A67" w:rsidRDefault="00281606" w:rsidP="00C42A67">
      <w:pPr>
        <w:pStyle w:val="20"/>
        <w:shd w:val="clear" w:color="auto" w:fill="auto"/>
        <w:tabs>
          <w:tab w:val="left" w:pos="4365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输入内容：空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ab/>
        <w:t>丨密码位数少于6个字符，包含了等价类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（4)</w:t>
      </w:r>
    </w:p>
    <w:p w:rsidR="000B476B" w:rsidRPr="00C42A67" w:rsidRDefault="00281606" w:rsidP="00C42A67">
      <w:pPr>
        <w:pStyle w:val="20"/>
        <w:shd w:val="clear" w:color="auto" w:fill="auto"/>
        <w:tabs>
          <w:tab w:val="left" w:pos="4370"/>
        </w:tabs>
        <w:spacing w:line="360" w:lineRule="auto"/>
        <w:ind w:firstLineChars="200" w:firstLine="44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0pt1"/>
          <w:rFonts w:asciiTheme="minorEastAsia" w:eastAsiaTheme="minorEastAsia" w:hAnsiTheme="minorEastAsia"/>
          <w:sz w:val="24"/>
          <w:szCs w:val="24"/>
        </w:rPr>
        <w:t>输入内容：65226423232323233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ab/>
        <w:t>1证件号多于10个字符，包含/等价类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（5)</w:t>
      </w:r>
    </w:p>
    <w:p w:rsidR="000B476B" w:rsidRPr="00C42A67" w:rsidRDefault="00281606" w:rsidP="00C42A67">
      <w:pPr>
        <w:pStyle w:val="10"/>
        <w:keepNext/>
        <w:keepLines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7.2.2</w:t>
      </w:r>
      <w:r w:rsidRPr="00C42A67">
        <w:rPr>
          <w:rFonts w:asciiTheme="minorEastAsia" w:eastAsiaTheme="minorEastAsia" w:hAnsiTheme="minorEastAsia"/>
          <w:sz w:val="24"/>
          <w:szCs w:val="24"/>
        </w:rPr>
        <w:t>边界值测试用例设计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以添加分销商的规格说明为例：由系统管理员在页由中输入相应的信息，并 将其中几组信息列出：</w:t>
      </w:r>
    </w:p>
    <w:p w:rsidR="000B476B" w:rsidRPr="00C42A67" w:rsidRDefault="00281606" w:rsidP="00C42A67">
      <w:pPr>
        <w:pStyle w:val="20"/>
        <w:numPr>
          <w:ilvl w:val="0"/>
          <w:numId w:val="19"/>
        </w:numPr>
        <w:shd w:val="clear" w:color="auto" w:fill="auto"/>
        <w:tabs>
          <w:tab w:val="left" w:pos="1368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分销商代码。该项内容不能为空，可以由任意字符组成，不能重复。</w:t>
      </w:r>
    </w:p>
    <w:p w:rsidR="000B476B" w:rsidRPr="00C42A67" w:rsidRDefault="00281606" w:rsidP="00C42A67">
      <w:pPr>
        <w:pStyle w:val="20"/>
        <w:numPr>
          <w:ilvl w:val="0"/>
          <w:numId w:val="19"/>
        </w:numPr>
        <w:shd w:val="clear" w:color="auto" w:fill="auto"/>
        <w:tabs>
          <w:tab w:val="left" w:pos="1368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分销商名称。该项内容不能为空，可以由任意字符组成。</w:t>
      </w:r>
    </w:p>
    <w:p w:rsidR="000B476B" w:rsidRPr="00C42A67" w:rsidRDefault="00281606" w:rsidP="00C42A67">
      <w:pPr>
        <w:pStyle w:val="20"/>
        <w:numPr>
          <w:ilvl w:val="0"/>
          <w:numId w:val="19"/>
        </w:numPr>
        <w:shd w:val="clear" w:color="auto" w:fill="auto"/>
        <w:tabs>
          <w:tab w:val="left" w:pos="1360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lastRenderedPageBreak/>
        <w:t xml:space="preserve">分销商级别。每个分销商都有级别属性，如一级分销商、二级分销商、 </w:t>
      </w:r>
      <w:r w:rsidRPr="00C42A67">
        <w:rPr>
          <w:rStyle w:val="20pt1"/>
          <w:rFonts w:asciiTheme="minorEastAsia" w:eastAsiaTheme="minorEastAsia" w:hAnsiTheme="minorEastAsia"/>
          <w:sz w:val="24"/>
          <w:szCs w:val="24"/>
        </w:rPr>
        <w:t>三级分销商。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测试用例按照录入的条件及边界条件进行选取，如表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7-3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所示。</w:t>
      </w:r>
    </w:p>
    <w:p w:rsidR="000B476B" w:rsidRPr="00C42A67" w:rsidRDefault="000B476B" w:rsidP="00C42A67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</w:rPr>
      </w:pPr>
    </w:p>
    <w:p w:rsidR="000B476B" w:rsidRPr="00C42A67" w:rsidRDefault="00281606" w:rsidP="00C42A67">
      <w:pPr>
        <w:pStyle w:val="10"/>
        <w:keepNext/>
        <w:keepLines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113pt"/>
          <w:rFonts w:asciiTheme="minorEastAsia" w:eastAsiaTheme="minorEastAsia" w:hAnsiTheme="minorEastAsia"/>
          <w:sz w:val="24"/>
          <w:szCs w:val="24"/>
          <w:lang w:eastAsia="zh-CN"/>
        </w:rPr>
        <w:t>7.2.3</w:t>
      </w:r>
      <w:r w:rsidRPr="00C42A67">
        <w:rPr>
          <w:rFonts w:asciiTheme="minorEastAsia" w:eastAsiaTheme="minorEastAsia" w:hAnsiTheme="minorEastAsia"/>
          <w:sz w:val="24"/>
          <w:szCs w:val="24"/>
        </w:rPr>
        <w:t>功能图法测试用例设计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博远模具分销管理系统，系统管理人员对系统中存在的物料情况进行查询的 功能图，如图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7-1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听不。</w:t>
      </w:r>
    </w:p>
    <w:p w:rsidR="000B476B" w:rsidRPr="00C42A67" w:rsidRDefault="000B476B" w:rsidP="00C42A67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</w:rPr>
      </w:pP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具体规格说明如下所示：</w:t>
      </w:r>
    </w:p>
    <w:p w:rsidR="000B476B" w:rsidRPr="00C42A67" w:rsidRDefault="00281606" w:rsidP="00C42A67">
      <w:pPr>
        <w:pStyle w:val="20"/>
        <w:numPr>
          <w:ilvl w:val="0"/>
          <w:numId w:val="20"/>
        </w:numPr>
        <w:shd w:val="clear" w:color="auto" w:fill="auto"/>
        <w:tabs>
          <w:tab w:val="left" w:pos="1368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首先进行登录操作。</w:t>
      </w:r>
    </w:p>
    <w:p w:rsidR="000B476B" w:rsidRPr="00C42A67" w:rsidRDefault="00281606" w:rsidP="00C42A67">
      <w:pPr>
        <w:pStyle w:val="20"/>
        <w:numPr>
          <w:ilvl w:val="0"/>
          <w:numId w:val="20"/>
        </w:numPr>
        <w:shd w:val="clear" w:color="auto" w:fill="auto"/>
        <w:tabs>
          <w:tab w:val="left" w:pos="1353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登录成功后，系统判断该用户是否为系统管理员。通过对用户的编号进 行验证，如果通过则转到物料维护主页面，如果没有通过，则该用户没有查询物 料的权限。</w:t>
      </w:r>
    </w:p>
    <w:p w:rsidR="000B476B" w:rsidRPr="00C42A67" w:rsidRDefault="00281606" w:rsidP="00C42A67">
      <w:pPr>
        <w:pStyle w:val="20"/>
        <w:numPr>
          <w:ilvl w:val="0"/>
          <w:numId w:val="20"/>
        </w:numPr>
        <w:shd w:val="clear" w:color="auto" w:fill="auto"/>
        <w:tabs>
          <w:tab w:val="left" w:pos="1353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系统管理员在物料维护主页面内输入要查询的物料信息，系统自动查找 数据库中的信息是否存在，如果存在则显示其查询结果：否则要求重新录入，重</w:t>
      </w:r>
    </w:p>
    <w:p w:rsidR="000B476B" w:rsidRPr="00C42A67" w:rsidRDefault="00281606" w:rsidP="00C42A67">
      <w:pPr>
        <w:pStyle w:val="43"/>
        <w:keepNext/>
        <w:keepLines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新进行杳找。</w:t>
      </w:r>
    </w:p>
    <w:p w:rsidR="000B476B" w:rsidRPr="00C42A67" w:rsidRDefault="00281606" w:rsidP="00C42A67">
      <w:pPr>
        <w:pStyle w:val="43"/>
        <w:keepNext/>
        <w:keepLines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根据上述情况设定出具体的测试用例，如图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7-2</w:t>
      </w:r>
      <w:r w:rsidRPr="00C42A67">
        <w:rPr>
          <w:rFonts w:asciiTheme="minorEastAsia" w:eastAsiaTheme="minorEastAsia" w:hAnsiTheme="minorEastAsia"/>
          <w:sz w:val="24"/>
          <w:szCs w:val="24"/>
        </w:rPr>
        <w:t>所示。</w:t>
      </w:r>
    </w:p>
    <w:p w:rsidR="000B476B" w:rsidRPr="00C42A67" w:rsidRDefault="00281606" w:rsidP="00C42A67">
      <w:pPr>
        <w:pStyle w:val="31"/>
        <w:shd w:val="clear" w:color="auto" w:fill="auto"/>
        <w:spacing w:after="0" w:line="360" w:lineRule="auto"/>
        <w:ind w:firstLineChars="200" w:firstLine="463"/>
        <w:jc w:val="both"/>
        <w:rPr>
          <w:rFonts w:asciiTheme="minorEastAsia" w:eastAsiaTheme="minorEastAsia" w:hAnsiTheme="minorEastAsia"/>
          <w:sz w:val="24"/>
          <w:szCs w:val="24"/>
          <w:lang w:eastAsia="zh-TW"/>
        </w:rPr>
        <w:sectPr w:rsidR="000B476B" w:rsidRPr="00C42A67">
          <w:footerReference w:type="default" r:id="rId8"/>
          <w:pgSz w:w="10320" w:h="14610"/>
          <w:pgMar w:top="133" w:right="465" w:bottom="905" w:left="570" w:header="0" w:footer="3" w:gutter="0"/>
          <w:cols w:space="720"/>
          <w:docGrid w:linePitch="360"/>
        </w:sectPr>
      </w:pPr>
      <w:r w:rsidRPr="00C42A67">
        <w:rPr>
          <w:rFonts w:asciiTheme="minorEastAsia" w:eastAsiaTheme="minorEastAsia" w:hAnsiTheme="minorEastAsia"/>
          <w:sz w:val="24"/>
          <w:szCs w:val="24"/>
          <w:lang w:eastAsia="zh-TW"/>
        </w:rPr>
        <w:t>滷试闲例</w:t>
      </w:r>
      <w:r w:rsidRPr="00C42A67">
        <w:rPr>
          <w:rStyle w:val="3Calibri"/>
          <w:rFonts w:asciiTheme="minorEastAsia" w:eastAsiaTheme="minorEastAsia" w:hAnsiTheme="minorEastAsia"/>
          <w:sz w:val="24"/>
          <w:szCs w:val="24"/>
        </w:rPr>
        <w:t>2</w:t>
      </w:r>
    </w:p>
    <w:p w:rsidR="000B476B" w:rsidRPr="00C42A67" w:rsidRDefault="000B476B" w:rsidP="00C42A67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</w:rPr>
      </w:pPr>
    </w:p>
    <w:p w:rsidR="000B476B" w:rsidRPr="00C42A67" w:rsidRDefault="000B476B" w:rsidP="00C42A67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</w:rPr>
        <w:sectPr w:rsidR="000B476B" w:rsidRPr="00C42A67">
          <w:type w:val="continuous"/>
          <w:pgSz w:w="10320" w:h="14610"/>
          <w:pgMar w:top="133" w:right="0" w:bottom="905" w:left="0" w:header="0" w:footer="3" w:gutter="0"/>
          <w:cols w:space="720"/>
          <w:docGrid w:linePitch="360"/>
        </w:sectPr>
      </w:pP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72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3pt"/>
          <w:rFonts w:asciiTheme="minorEastAsia" w:eastAsiaTheme="minorEastAsia" w:hAnsiTheme="minorEastAsia"/>
          <w:sz w:val="24"/>
          <w:szCs w:val="24"/>
        </w:rPr>
        <w:lastRenderedPageBreak/>
        <w:t>@管理员登录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00"/>
        <w:jc w:val="both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C42A67">
        <w:rPr>
          <w:rStyle w:val="214pt"/>
          <w:rFonts w:asciiTheme="minorEastAsia" w:eastAsiaTheme="minorEastAsia" w:hAnsiTheme="minorEastAsia"/>
          <w:sz w:val="24"/>
          <w:szCs w:val="24"/>
          <w:lang w:eastAsia="zh-TW"/>
        </w:rPr>
        <w:t>si</w:t>
      </w:r>
      <w:proofErr w:type="spellEnd"/>
      <w:r w:rsidRPr="00C42A67">
        <w:rPr>
          <w:rFonts w:asciiTheme="minorEastAsia" w:eastAsiaTheme="minorEastAsia" w:hAnsiTheme="minorEastAsia"/>
          <w:sz w:val="24"/>
          <w:szCs w:val="24"/>
        </w:rPr>
        <w:t xml:space="preserve">登录名或密码错误 </w:t>
      </w:r>
      <w:r w:rsidRPr="00C42A67">
        <w:rPr>
          <w:rFonts w:asciiTheme="minorEastAsia" w:eastAsiaTheme="minorEastAsia" w:hAnsiTheme="minorEastAsia"/>
          <w:sz w:val="24"/>
          <w:szCs w:val="24"/>
          <w:lang w:val="en-US" w:bidi="en-US"/>
        </w:rPr>
        <w:t>▼</w:t>
      </w:r>
    </w:p>
    <w:p w:rsidR="000B476B" w:rsidRPr="00C42A67" w:rsidRDefault="00281606" w:rsidP="00C42A67">
      <w:pPr>
        <w:pStyle w:val="20"/>
        <w:numPr>
          <w:ilvl w:val="0"/>
          <w:numId w:val="21"/>
        </w:numPr>
        <w:shd w:val="clear" w:color="auto" w:fill="auto"/>
        <w:tabs>
          <w:tab w:val="left" w:pos="908"/>
        </w:tabs>
        <w:spacing w:line="360" w:lineRule="auto"/>
        <w:ind w:firstLineChars="200" w:firstLine="56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提示错误信息</w:t>
      </w:r>
    </w:p>
    <w:p w:rsidR="000B476B" w:rsidRPr="00C42A67" w:rsidRDefault="00281606" w:rsidP="00C42A67">
      <w:pPr>
        <w:pStyle w:val="10"/>
        <w:keepNext/>
        <w:keepLines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]: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0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14pt"/>
          <w:rFonts w:asciiTheme="minorEastAsia" w:eastAsiaTheme="minorEastAsia" w:hAnsiTheme="minorEastAsia"/>
          <w:sz w:val="24"/>
          <w:szCs w:val="24"/>
        </w:rPr>
        <w:t>so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en-US" w:bidi="en-US"/>
        </w:rPr>
        <w:t xml:space="preserve"> </w:t>
      </w:r>
      <w:r w:rsidRPr="00C42A67">
        <w:rPr>
          <w:rFonts w:asciiTheme="minorEastAsia" w:eastAsiaTheme="minorEastAsia" w:hAnsiTheme="minorEastAsia"/>
          <w:sz w:val="24"/>
          <w:szCs w:val="24"/>
        </w:rPr>
        <w:t>返回继续登录</w:t>
      </w:r>
    </w:p>
    <w:p w:rsidR="000B476B" w:rsidRPr="00C42A67" w:rsidRDefault="00281606" w:rsidP="00C42A67">
      <w:pPr>
        <w:pStyle w:val="41"/>
        <w:shd w:val="clear" w:color="auto" w:fill="auto"/>
        <w:spacing w:before="0"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49pt"/>
          <w:rFonts w:asciiTheme="minorEastAsia" w:eastAsiaTheme="minorEastAsia" w:hAnsiTheme="minorEastAsia"/>
          <w:sz w:val="24"/>
          <w:szCs w:val="24"/>
        </w:rPr>
        <w:t>涮</w:t>
      </w:r>
      <w:proofErr w:type="spellStart"/>
      <w:r w:rsidRPr="00C42A67">
        <w:rPr>
          <w:rFonts w:asciiTheme="minorEastAsia" w:eastAsiaTheme="minorEastAsia" w:hAnsiTheme="minorEastAsia"/>
          <w:sz w:val="24"/>
          <w:szCs w:val="24"/>
        </w:rPr>
        <w:t>bCffl</w:t>
      </w:r>
      <w:proofErr w:type="spellEnd"/>
      <w:r w:rsidRPr="00C42A67">
        <w:rPr>
          <w:rStyle w:val="49pt"/>
          <w:rFonts w:asciiTheme="minorEastAsia" w:eastAsiaTheme="minorEastAsia" w:hAnsiTheme="minorEastAsia"/>
          <w:sz w:val="24"/>
          <w:szCs w:val="24"/>
        </w:rPr>
        <w:t>例</w:t>
      </w:r>
      <w:r w:rsidRPr="00C42A67">
        <w:rPr>
          <w:rFonts w:asciiTheme="minorEastAsia" w:eastAsiaTheme="minorEastAsia" w:hAnsiTheme="minorEastAsia"/>
          <w:sz w:val="24"/>
          <w:szCs w:val="24"/>
          <w:lang w:val="zh-TW" w:eastAsia="zh-TW" w:bidi="zh-TW"/>
        </w:rPr>
        <w:t>3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0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14pt"/>
          <w:rFonts w:asciiTheme="minorEastAsia" w:eastAsiaTheme="minorEastAsia" w:hAnsiTheme="minorEastAsia"/>
          <w:sz w:val="24"/>
          <w:szCs w:val="24"/>
        </w:rPr>
        <w:t>so</w:t>
      </w:r>
      <w:r w:rsidRPr="00C42A67">
        <w:rPr>
          <w:rFonts w:asciiTheme="minorEastAsia" w:eastAsiaTheme="minorEastAsia" w:hAnsiTheme="minorEastAsia"/>
          <w:sz w:val="24"/>
          <w:szCs w:val="24"/>
        </w:rPr>
        <w:t>荇理员登录</w:t>
      </w:r>
    </w:p>
    <w:p w:rsidR="000B476B" w:rsidRPr="00C42A67" w:rsidRDefault="00281606" w:rsidP="00C42A67">
      <w:pPr>
        <w:pStyle w:val="20"/>
        <w:shd w:val="clear" w:color="auto" w:fill="auto"/>
        <w:tabs>
          <w:tab w:val="left" w:pos="908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Calibri"/>
          <w:rFonts w:asciiTheme="minorEastAsia" w:eastAsiaTheme="minorEastAsia" w:hAnsiTheme="minorEastAsia"/>
          <w:sz w:val="24"/>
          <w:szCs w:val="24"/>
        </w:rPr>
        <w:t>s</w:t>
      </w:r>
      <w:r w:rsidRPr="00C42A67">
        <w:rPr>
          <w:rStyle w:val="2105pt"/>
          <w:rFonts w:asciiTheme="minorEastAsia" w:eastAsiaTheme="minorEastAsia" w:hAnsiTheme="minorEastAsia"/>
          <w:i/>
          <w:iCs/>
          <w:sz w:val="24"/>
          <w:szCs w:val="24"/>
        </w:rPr>
        <w:t>\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en-US" w:bidi="en-US"/>
        </w:rPr>
        <w:tab/>
      </w:r>
      <w:r w:rsidRPr="00C42A67">
        <w:rPr>
          <w:rFonts w:asciiTheme="minorEastAsia" w:eastAsiaTheme="minorEastAsia" w:hAnsiTheme="minorEastAsia"/>
          <w:sz w:val="24"/>
          <w:szCs w:val="24"/>
        </w:rPr>
        <w:t>登录名各密码</w:t>
      </w:r>
      <w:r w:rsidRPr="00C42A67">
        <w:rPr>
          <w:rFonts w:asciiTheme="minorEastAsia" w:eastAsiaTheme="minorEastAsia" w:hAnsiTheme="minorEastAsia"/>
          <w:sz w:val="24"/>
          <w:szCs w:val="24"/>
        </w:rPr>
        <w:lastRenderedPageBreak/>
        <w:t>正确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Calibri"/>
          <w:rFonts w:asciiTheme="minorEastAsia" w:eastAsiaTheme="minorEastAsia" w:hAnsiTheme="minorEastAsia"/>
          <w:i w:val="0"/>
          <w:iCs w:val="0"/>
          <w:sz w:val="24"/>
          <w:szCs w:val="24"/>
        </w:rPr>
        <w:t xml:space="preserve">S2 </w:t>
      </w:r>
      <w:r w:rsidRPr="00C42A67">
        <w:rPr>
          <w:rFonts w:asciiTheme="minorEastAsia" w:eastAsiaTheme="minorEastAsia" w:hAnsiTheme="minorEastAsia"/>
          <w:sz w:val="24"/>
          <w:szCs w:val="24"/>
        </w:rPr>
        <w:t>录入查询条件</w:t>
      </w:r>
    </w:p>
    <w:p w:rsidR="000B476B" w:rsidRPr="00C42A67" w:rsidRDefault="00281606" w:rsidP="00C42A67">
      <w:pPr>
        <w:pStyle w:val="50"/>
        <w:shd w:val="clear" w:color="auto" w:fill="auto"/>
        <w:spacing w:before="0" w:after="0" w:line="360" w:lineRule="auto"/>
        <w:ind w:firstLineChars="200" w:firstLine="56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丁</w:t>
      </w:r>
    </w:p>
    <w:p w:rsidR="000B476B" w:rsidRPr="00C42A67" w:rsidRDefault="00281606" w:rsidP="00C42A67">
      <w:pPr>
        <w:pStyle w:val="20"/>
        <w:numPr>
          <w:ilvl w:val="0"/>
          <w:numId w:val="21"/>
        </w:numPr>
        <w:shd w:val="clear" w:color="auto" w:fill="auto"/>
        <w:tabs>
          <w:tab w:val="left" w:pos="908"/>
        </w:tabs>
        <w:spacing w:line="360" w:lineRule="auto"/>
        <w:ind w:firstLineChars="200" w:firstLine="56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查无记录并提示</w:t>
      </w:r>
    </w:p>
    <w:p w:rsidR="000B476B" w:rsidRPr="00C42A67" w:rsidRDefault="00281606" w:rsidP="00C42A67">
      <w:pPr>
        <w:pStyle w:val="26"/>
        <w:keepNext/>
        <w:keepLines/>
        <w:shd w:val="clear" w:color="auto" w:fill="auto"/>
        <w:spacing w:before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.丁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Calibri"/>
          <w:rFonts w:asciiTheme="minorEastAsia" w:eastAsiaTheme="minorEastAsia" w:hAnsiTheme="minorEastAsia"/>
          <w:i w:val="0"/>
          <w:iCs w:val="0"/>
          <w:sz w:val="24"/>
          <w:szCs w:val="24"/>
        </w:rPr>
        <w:t>S2</w:t>
      </w:r>
      <w:r w:rsidRPr="00C42A67">
        <w:rPr>
          <w:rFonts w:asciiTheme="minorEastAsia" w:eastAsiaTheme="minorEastAsia" w:hAnsiTheme="minorEastAsia"/>
          <w:sz w:val="24"/>
          <w:szCs w:val="24"/>
        </w:rPr>
        <w:t xml:space="preserve">返回继续査询 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en-US" w:bidi="en-US"/>
        </w:rPr>
        <w:t>▼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Calibri"/>
          <w:rFonts w:asciiTheme="minorEastAsia" w:eastAsiaTheme="minorEastAsia" w:hAnsiTheme="minorEastAsia"/>
          <w:i w:val="0"/>
          <w:iCs w:val="0"/>
          <w:sz w:val="24"/>
          <w:szCs w:val="24"/>
        </w:rPr>
        <w:t>S3</w:t>
      </w:r>
      <w:r w:rsidRPr="00C42A67">
        <w:rPr>
          <w:rFonts w:asciiTheme="minorEastAsia" w:eastAsiaTheme="minorEastAsia" w:hAnsiTheme="minorEastAsia"/>
          <w:sz w:val="24"/>
          <w:szCs w:val="24"/>
        </w:rPr>
        <w:t>显示査询结果</w:t>
      </w:r>
    </w:p>
    <w:p w:rsidR="000B476B" w:rsidRPr="00C42A67" w:rsidRDefault="00281606" w:rsidP="00C42A67">
      <w:pPr>
        <w:pStyle w:val="61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60pt"/>
          <w:rFonts w:asciiTheme="minorEastAsia" w:eastAsiaTheme="minorEastAsia" w:hAnsiTheme="minorEastAsia"/>
          <w:sz w:val="24"/>
          <w:szCs w:val="24"/>
          <w:lang w:eastAsia="zh-CN"/>
        </w:rPr>
        <w:t>SO</w:t>
      </w:r>
      <w:r w:rsidRPr="00C42A67">
        <w:rPr>
          <w:rFonts w:asciiTheme="minorEastAsia" w:eastAsiaTheme="minorEastAsia" w:hAnsiTheme="minorEastAsia"/>
          <w:sz w:val="24"/>
          <w:szCs w:val="24"/>
        </w:rPr>
        <w:t xml:space="preserve">管理员登录 </w:t>
      </w:r>
      <w:proofErr w:type="spellStart"/>
      <w:r w:rsidRPr="00C42A67">
        <w:rPr>
          <w:rStyle w:val="60pt"/>
          <w:rFonts w:asciiTheme="minorEastAsia" w:eastAsiaTheme="minorEastAsia" w:hAnsiTheme="minorEastAsia"/>
          <w:sz w:val="24"/>
          <w:szCs w:val="24"/>
          <w:lang w:eastAsia="zh-CN"/>
        </w:rPr>
        <w:t>S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’</w:t>
      </w:r>
      <w:r w:rsidRPr="00C42A67">
        <w:rPr>
          <w:rStyle w:val="60pt"/>
          <w:rFonts w:asciiTheme="minorEastAsia" w:eastAsiaTheme="minorEastAsia" w:hAnsiTheme="minorEastAsia"/>
          <w:sz w:val="24"/>
          <w:szCs w:val="24"/>
          <w:lang w:eastAsia="zh-CN"/>
        </w:rPr>
        <w:t>l</w:t>
      </w:r>
      <w:proofErr w:type="spellEnd"/>
      <w:r w:rsidRPr="00C42A67">
        <w:rPr>
          <w:rFonts w:asciiTheme="minorEastAsia" w:eastAsiaTheme="minorEastAsia" w:hAnsiTheme="minorEastAsia"/>
          <w:sz w:val="24"/>
          <w:szCs w:val="24"/>
        </w:rPr>
        <w:t>登录名各密码正确</w:t>
      </w:r>
    </w:p>
    <w:p w:rsidR="000B476B" w:rsidRPr="00C42A67" w:rsidRDefault="00281606" w:rsidP="00C42A67">
      <w:pPr>
        <w:pStyle w:val="61"/>
        <w:numPr>
          <w:ilvl w:val="0"/>
          <w:numId w:val="22"/>
        </w:numPr>
        <w:shd w:val="clear" w:color="auto" w:fill="auto"/>
        <w:spacing w:line="360" w:lineRule="auto"/>
        <w:ind w:firstLineChars="200" w:firstLine="52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lastRenderedPageBreak/>
        <w:t xml:space="preserve"> </w:t>
      </w:r>
      <w:r w:rsidRPr="00C42A67">
        <w:rPr>
          <w:rFonts w:asciiTheme="minorEastAsia" w:eastAsiaTheme="minorEastAsia" w:hAnsiTheme="minorEastAsia"/>
          <w:sz w:val="24"/>
          <w:szCs w:val="24"/>
        </w:rPr>
        <w:t>录入查询条件</w:t>
      </w:r>
    </w:p>
    <w:p w:rsidR="000B476B" w:rsidRPr="00C42A67" w:rsidRDefault="00281606" w:rsidP="00C42A67">
      <w:pPr>
        <w:pStyle w:val="61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6Calibri"/>
          <w:rFonts w:asciiTheme="minorEastAsia" w:eastAsiaTheme="minorEastAsia" w:hAnsiTheme="minorEastAsia"/>
          <w:sz w:val="24"/>
          <w:szCs w:val="24"/>
        </w:rPr>
        <w:t xml:space="preserve">S5 </w:t>
      </w:r>
      <w:r w:rsidRPr="00C42A67">
        <w:rPr>
          <w:rFonts w:asciiTheme="minorEastAsia" w:eastAsiaTheme="minorEastAsia" w:hAnsiTheme="minorEastAsia"/>
          <w:sz w:val="24"/>
          <w:szCs w:val="24"/>
        </w:rPr>
        <w:t xml:space="preserve">査无记录并提示 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en-US" w:bidi="en-US"/>
        </w:rPr>
        <w:t>▼</w:t>
      </w:r>
    </w:p>
    <w:p w:rsidR="000B476B" w:rsidRPr="00C42A67" w:rsidRDefault="00281606" w:rsidP="00C42A67">
      <w:pPr>
        <w:pStyle w:val="61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6Calibri"/>
          <w:rFonts w:asciiTheme="minorEastAsia" w:eastAsiaTheme="minorEastAsia" w:hAnsiTheme="minorEastAsia"/>
          <w:sz w:val="24"/>
          <w:szCs w:val="24"/>
        </w:rPr>
        <w:t>S2</w:t>
      </w:r>
      <w:r w:rsidRPr="00C42A67">
        <w:rPr>
          <w:rFonts w:asciiTheme="minorEastAsia" w:eastAsiaTheme="minorEastAsia" w:hAnsiTheme="minorEastAsia"/>
          <w:sz w:val="24"/>
          <w:szCs w:val="24"/>
        </w:rPr>
        <w:t>返回继续查询</w:t>
      </w:r>
    </w:p>
    <w:p w:rsidR="000B476B" w:rsidRPr="00C42A67" w:rsidRDefault="00281606" w:rsidP="00C42A67">
      <w:pPr>
        <w:pStyle w:val="61"/>
        <w:shd w:val="clear" w:color="auto" w:fill="auto"/>
        <w:spacing w:line="360" w:lineRule="auto"/>
        <w:ind w:firstLineChars="200" w:firstLine="52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60"/>
          <w:rFonts w:asciiTheme="minorEastAsia" w:eastAsiaTheme="minorEastAsia" w:hAnsiTheme="minorEastAsia"/>
          <w:sz w:val="24"/>
          <w:szCs w:val="24"/>
        </w:rPr>
        <w:t>测试用例4</w:t>
      </w:r>
    </w:p>
    <w:p w:rsidR="000B476B" w:rsidRPr="00C42A67" w:rsidRDefault="00281606" w:rsidP="00C42A67">
      <w:pPr>
        <w:pStyle w:val="61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60pt"/>
          <w:rFonts w:asciiTheme="minorEastAsia" w:eastAsiaTheme="minorEastAsia" w:hAnsiTheme="minorEastAsia"/>
          <w:sz w:val="24"/>
          <w:szCs w:val="24"/>
        </w:rPr>
        <w:t>SO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en-US" w:bidi="en-US"/>
        </w:rPr>
        <w:t xml:space="preserve"> </w:t>
      </w:r>
      <w:r w:rsidRPr="00C42A67">
        <w:rPr>
          <w:rFonts w:asciiTheme="minorEastAsia" w:eastAsiaTheme="minorEastAsia" w:hAnsiTheme="minorEastAsia"/>
          <w:sz w:val="24"/>
          <w:szCs w:val="24"/>
        </w:rPr>
        <w:t>管理员登录</w:t>
      </w:r>
    </w:p>
    <w:p w:rsidR="000B476B" w:rsidRPr="00C42A67" w:rsidRDefault="00281606" w:rsidP="00C42A67">
      <w:pPr>
        <w:pStyle w:val="7"/>
        <w:shd w:val="clear" w:color="auto" w:fill="auto"/>
        <w:spacing w:before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T</w:t>
      </w:r>
    </w:p>
    <w:p w:rsidR="000B476B" w:rsidRPr="00C42A67" w:rsidRDefault="00281606" w:rsidP="00C42A67">
      <w:pPr>
        <w:pStyle w:val="61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60pt"/>
          <w:rFonts w:asciiTheme="minorEastAsia" w:eastAsiaTheme="minorEastAsia" w:hAnsiTheme="minorEastAsia"/>
          <w:sz w:val="24"/>
          <w:szCs w:val="24"/>
          <w:lang w:eastAsia="zh-CN"/>
        </w:rPr>
        <w:t>SI</w:t>
      </w:r>
      <w:r w:rsidRPr="00C42A67">
        <w:rPr>
          <w:rFonts w:asciiTheme="minorEastAsia" w:eastAsiaTheme="minorEastAsia" w:hAnsiTheme="minorEastAsia"/>
          <w:sz w:val="24"/>
          <w:szCs w:val="24"/>
        </w:rPr>
        <w:t xml:space="preserve">登斌名各密码正确 </w:t>
      </w:r>
      <w:r w:rsidRPr="00C42A67">
        <w:rPr>
          <w:rStyle w:val="60pt"/>
          <w:rFonts w:asciiTheme="minorEastAsia" w:eastAsiaTheme="minorEastAsia" w:hAnsiTheme="minorEastAsia"/>
          <w:sz w:val="24"/>
          <w:szCs w:val="24"/>
          <w:lang w:eastAsia="zh-CN"/>
        </w:rPr>
        <w:t>S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 xml:space="preserve">*2 </w:t>
      </w:r>
      <w:r w:rsidRPr="00C42A67">
        <w:rPr>
          <w:rFonts w:asciiTheme="minorEastAsia" w:eastAsiaTheme="minorEastAsia" w:hAnsiTheme="minorEastAsia"/>
          <w:sz w:val="24"/>
          <w:szCs w:val="24"/>
        </w:rPr>
        <w:t>录入査询条件</w:t>
      </w:r>
    </w:p>
    <w:p w:rsidR="000B476B" w:rsidRPr="00C42A67" w:rsidRDefault="00281606" w:rsidP="00C42A67">
      <w:pPr>
        <w:pStyle w:val="61"/>
        <w:numPr>
          <w:ilvl w:val="0"/>
          <w:numId w:val="22"/>
        </w:numPr>
        <w:shd w:val="clear" w:color="auto" w:fill="auto"/>
        <w:spacing w:line="360" w:lineRule="auto"/>
        <w:ind w:firstLineChars="200" w:firstLine="52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 xml:space="preserve"> </w:t>
      </w:r>
      <w:r w:rsidRPr="00C42A67">
        <w:rPr>
          <w:rFonts w:asciiTheme="minorEastAsia" w:eastAsiaTheme="minorEastAsia" w:hAnsiTheme="minorEastAsia"/>
          <w:sz w:val="24"/>
          <w:szCs w:val="24"/>
        </w:rPr>
        <w:t>显示查询结果</w:t>
      </w:r>
    </w:p>
    <w:p w:rsidR="00C42A67" w:rsidRPr="00C42A67" w:rsidRDefault="00C42A67" w:rsidP="00C42A67">
      <w:pPr>
        <w:pStyle w:val="61"/>
        <w:shd w:val="clear" w:color="auto" w:fill="auto"/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  <w:sectPr w:rsidR="00C42A67" w:rsidRPr="00C42A67">
          <w:type w:val="continuous"/>
          <w:pgSz w:w="10320" w:h="14610"/>
          <w:pgMar w:top="133" w:right="1276" w:bottom="905" w:left="1448" w:header="0" w:footer="3" w:gutter="0"/>
          <w:cols w:num="2" w:space="2284"/>
          <w:docGrid w:linePitch="360"/>
        </w:sectPr>
      </w:pPr>
    </w:p>
    <w:p w:rsidR="000B476B" w:rsidRPr="00C42A67" w:rsidRDefault="00281606" w:rsidP="00C42A67">
      <w:pPr>
        <w:pStyle w:val="33"/>
        <w:keepNext/>
        <w:keepLines/>
        <w:shd w:val="clear" w:color="auto" w:fill="auto"/>
        <w:spacing w:line="360" w:lineRule="auto"/>
        <w:ind w:firstLineChars="200" w:firstLine="560"/>
        <w:jc w:val="both"/>
        <w:rPr>
          <w:rFonts w:asciiTheme="minorEastAsia" w:eastAsiaTheme="minorEastAsia" w:hAnsiTheme="minorEastAsia"/>
          <w:sz w:val="24"/>
          <w:szCs w:val="24"/>
        </w:rPr>
      </w:pPr>
      <w:bookmarkStart w:id="0" w:name="bookmark4"/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lastRenderedPageBreak/>
        <w:t>7.3</w:t>
      </w:r>
      <w:r w:rsidRPr="00C42A67">
        <w:rPr>
          <w:rFonts w:asciiTheme="minorEastAsia" w:eastAsiaTheme="minorEastAsia" w:hAnsiTheme="minorEastAsia"/>
          <w:sz w:val="24"/>
          <w:szCs w:val="24"/>
        </w:rPr>
        <w:t>软件的可靠性</w:t>
      </w:r>
      <w:bookmarkEnd w:id="0"/>
    </w:p>
    <w:p w:rsidR="000B476B" w:rsidRPr="00C42A67" w:rsidRDefault="00281606" w:rsidP="00C42A67">
      <w:pPr>
        <w:pStyle w:val="33"/>
        <w:keepNext/>
        <w:keepLines/>
        <w:shd w:val="clear" w:color="auto" w:fill="auto"/>
        <w:spacing w:line="360" w:lineRule="auto"/>
        <w:ind w:firstLineChars="200" w:firstLine="560"/>
        <w:jc w:val="both"/>
        <w:rPr>
          <w:rFonts w:asciiTheme="minorEastAsia" w:eastAsiaTheme="minorEastAsia" w:hAnsiTheme="minorEastAsia"/>
          <w:sz w:val="24"/>
          <w:szCs w:val="24"/>
        </w:rPr>
      </w:pPr>
      <w:bookmarkStart w:id="1" w:name="bookmark5"/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7.3.1</w:t>
      </w:r>
      <w:r w:rsidRPr="00C42A67">
        <w:rPr>
          <w:rFonts w:asciiTheme="minorEastAsia" w:eastAsiaTheme="minorEastAsia" w:hAnsiTheme="minorEastAsia"/>
          <w:sz w:val="24"/>
          <w:szCs w:val="24"/>
        </w:rPr>
        <w:t>基本定义</w:t>
      </w:r>
      <w:bookmarkEnd w:id="1"/>
    </w:p>
    <w:p w:rsidR="000B476B" w:rsidRPr="00C42A67" w:rsidRDefault="00281606" w:rsidP="00C42A67">
      <w:pPr>
        <w:pStyle w:val="43"/>
        <w:keepNext/>
        <w:keepLines/>
        <w:shd w:val="clear" w:color="auto" w:fill="auto"/>
        <w:spacing w:line="36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bookmarkStart w:id="2" w:name="bookmark6"/>
      <w:r w:rsidRPr="00C42A67">
        <w:rPr>
          <w:rStyle w:val="4Calibri"/>
          <w:rFonts w:asciiTheme="minorEastAsia" w:eastAsiaTheme="minorEastAsia" w:hAnsiTheme="minorEastAsia"/>
          <w:sz w:val="24"/>
          <w:szCs w:val="24"/>
          <w:lang w:eastAsia="zh-CN"/>
        </w:rPr>
        <w:t>I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.</w:t>
      </w:r>
      <w:r w:rsidRPr="00C42A67">
        <w:rPr>
          <w:rFonts w:asciiTheme="minorEastAsia" w:eastAsiaTheme="minorEastAsia" w:hAnsiTheme="minorEastAsia"/>
          <w:sz w:val="24"/>
          <w:szCs w:val="24"/>
        </w:rPr>
        <w:t>软件的可靠性定义</w:t>
      </w:r>
      <w:bookmarkEnd w:id="2"/>
    </w:p>
    <w:p w:rsidR="000B476B" w:rsidRPr="00C42A67" w:rsidRDefault="00281606" w:rsidP="00C42A67">
      <w:pPr>
        <w:pStyle w:val="43"/>
        <w:keepNext/>
        <w:keepLines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bookmarkStart w:id="3" w:name="bookmark7"/>
      <w:r w:rsidRPr="00C42A67">
        <w:rPr>
          <w:rFonts w:asciiTheme="minorEastAsia" w:eastAsiaTheme="minorEastAsia" w:hAnsiTheme="minorEastAsia"/>
          <w:sz w:val="24"/>
          <w:szCs w:val="24"/>
        </w:rPr>
        <w:t>对于软件的可靠性的定义包括很多种，其中得到大多数人认可的定义是：软 件的可靠性是指一个软件能够按照产品规格说明书内部的要求，在所给定的时间</w:t>
      </w:r>
      <w:bookmarkEnd w:id="3"/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范围或间隔内，该软件正常运行的概率=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综上所述，软件运行的时间范围或间隔不是一成不变的，它会随着时间而改 变或延长，从而导致程序出现错误和槪率的现象也随之增加</w:t>
      </w:r>
      <w:r w:rsidRPr="00C42A67">
        <w:rPr>
          <w:rFonts w:asciiTheme="minorEastAsia" w:eastAsiaTheme="minorEastAsia" w:hAnsiTheme="minorEastAsia"/>
          <w:sz w:val="24"/>
          <w:szCs w:val="24"/>
          <w:vertAlign w:val="subscript"/>
        </w:rPr>
        <w:t>3</w:t>
      </w:r>
      <w:r w:rsidRPr="00C42A67">
        <w:rPr>
          <w:rFonts w:asciiTheme="minorEastAsia" w:eastAsiaTheme="minorEastAsia" w:hAnsiTheme="minorEastAsia"/>
          <w:sz w:val="24"/>
          <w:szCs w:val="24"/>
        </w:rPr>
        <w:t>因此，可以得出以 下结论，软件的可靠性是会根据时间范围和间隔的延长而相对减少</w:t>
      </w:r>
      <w:proofErr w:type="spellStart"/>
      <w:r w:rsidRPr="00C42A67">
        <w:rPr>
          <w:rFonts w:asciiTheme="minorEastAsia" w:eastAsiaTheme="minorEastAsia" w:hAnsiTheme="minorEastAsia"/>
          <w:sz w:val="24"/>
          <w:szCs w:val="24"/>
          <w:vertAlign w:val="superscript"/>
          <w:lang w:val="en-US" w:eastAsia="zh-CN" w:bidi="en-US"/>
        </w:rPr>
        <w:t>lh</w:t>
      </w:r>
      <w:proofErr w:type="spellEnd"/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'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2.</w:t>
      </w:r>
      <w:r w:rsidRPr="00C42A67">
        <w:rPr>
          <w:rFonts w:asciiTheme="minorEastAsia" w:eastAsiaTheme="minorEastAsia" w:hAnsiTheme="minorEastAsia"/>
          <w:sz w:val="24"/>
          <w:szCs w:val="24"/>
        </w:rPr>
        <w:t>软件的可用性定义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在软件的使用过程中，如果软件出现的故障是可以进行修复的，那么在衡量 软件好坏的标准上就应该用到可靠性和可用性两方面。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软件的可用性是指一个软件能够按照规格说明书的规定，在所给定的时间点 内，该软件正常运行的概率。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两者最大的差别在于可靠性是在0至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</w:t>
      </w:r>
      <w:r w:rsidRPr="00C42A67">
        <w:rPr>
          <w:rFonts w:asciiTheme="minorEastAsia" w:eastAsiaTheme="minorEastAsia" w:hAnsiTheme="minorEastAsia"/>
          <w:sz w:val="24"/>
          <w:szCs w:val="24"/>
        </w:rPr>
        <w:t>这个时间间隔内系统是有效的。但可用 性单单只代表</w:t>
      </w:r>
      <w:proofErr w:type="spellStart"/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ft</w:t>
      </w:r>
      <w:proofErr w:type="spellEnd"/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,</w:t>
      </w:r>
      <w:r w:rsidRPr="00C42A67">
        <w:rPr>
          <w:rFonts w:asciiTheme="minorEastAsia" w:eastAsiaTheme="minorEastAsia" w:hAnsiTheme="minorEastAsia"/>
          <w:sz w:val="24"/>
          <w:szCs w:val="24"/>
        </w:rPr>
        <w:t>系统是可以正常运行的。所以，如果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</w:t>
      </w:r>
      <w:r w:rsidRPr="00C42A67">
        <w:rPr>
          <w:rFonts w:asciiTheme="minorEastAsia" w:eastAsiaTheme="minorEastAsia" w:hAnsiTheme="minorEastAsia"/>
          <w:sz w:val="24"/>
          <w:szCs w:val="24"/>
        </w:rPr>
        <w:t>系统是可用的，那么会 有如下几种情况出现：</w:t>
      </w:r>
    </w:p>
    <w:p w:rsidR="000B476B" w:rsidRPr="00C42A67" w:rsidRDefault="00281606" w:rsidP="00C42A67">
      <w:pPr>
        <w:pStyle w:val="21"/>
        <w:numPr>
          <w:ilvl w:val="0"/>
          <w:numId w:val="23"/>
        </w:numPr>
        <w:shd w:val="clear" w:color="auto" w:fill="auto"/>
        <w:tabs>
          <w:tab w:val="left" w:pos="1248"/>
        </w:tabs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在0至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</w:t>
      </w:r>
      <w:r w:rsidRPr="00C42A67">
        <w:rPr>
          <w:rFonts w:asciiTheme="minorEastAsia" w:eastAsiaTheme="minorEastAsia" w:hAnsiTheme="minorEastAsia"/>
          <w:sz w:val="24"/>
          <w:szCs w:val="24"/>
        </w:rPr>
        <w:t>时间段内系统是可靠的没有失效：</w:t>
      </w:r>
    </w:p>
    <w:p w:rsidR="000B476B" w:rsidRPr="00C42A67" w:rsidRDefault="00281606" w:rsidP="00C42A67">
      <w:pPr>
        <w:pStyle w:val="21"/>
        <w:numPr>
          <w:ilvl w:val="0"/>
          <w:numId w:val="23"/>
        </w:numPr>
        <w:shd w:val="clear" w:color="auto" w:fill="auto"/>
        <w:tabs>
          <w:tab w:val="left" w:pos="1248"/>
        </w:tabs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在0至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</w:t>
      </w:r>
      <w:r w:rsidRPr="00C42A67">
        <w:rPr>
          <w:rFonts w:asciiTheme="minorEastAsia" w:eastAsiaTheme="minorEastAsia" w:hAnsiTheme="minorEastAsia"/>
          <w:sz w:val="24"/>
          <w:szCs w:val="24"/>
        </w:rPr>
        <w:t>时间段内系统有过•次失效，自行进行修复：</w:t>
      </w:r>
    </w:p>
    <w:p w:rsidR="000B476B" w:rsidRPr="00C42A67" w:rsidRDefault="00281606" w:rsidP="00C42A67">
      <w:pPr>
        <w:pStyle w:val="21"/>
        <w:numPr>
          <w:ilvl w:val="0"/>
          <w:numId w:val="23"/>
        </w:numPr>
        <w:shd w:val="clear" w:color="auto" w:fill="auto"/>
        <w:tabs>
          <w:tab w:val="left" w:pos="1248"/>
        </w:tabs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在0至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</w:t>
      </w:r>
      <w:r w:rsidRPr="00C42A67">
        <w:rPr>
          <w:rFonts w:asciiTheme="minorEastAsia" w:eastAsiaTheme="minorEastAsia" w:hAnsiTheme="minorEastAsia"/>
          <w:sz w:val="24"/>
          <w:szCs w:val="24"/>
        </w:rPr>
        <w:t>时间段内失效了两次、修复了两次。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将系统故障的停机时间设定为:</w:t>
      </w:r>
      <w:proofErr w:type="spellStart"/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tdl</w:t>
      </w:r>
      <w:proofErr w:type="spellEnd"/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，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td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2...，</w:t>
      </w:r>
      <w:r w:rsidRPr="00C42A67">
        <w:rPr>
          <w:rFonts w:asciiTheme="minorEastAsia" w:eastAsiaTheme="minorEastAsia" w:hAnsiTheme="minorEastAsia"/>
          <w:sz w:val="24"/>
          <w:szCs w:val="24"/>
        </w:rPr>
        <w:t>系统正常运行时间设为:</w:t>
      </w:r>
      <w:proofErr w:type="spellStart"/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tul</w:t>
      </w:r>
      <w:proofErr w:type="spellEnd"/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，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m</w:t>
      </w:r>
      <w:r w:rsidRPr="00C42A67">
        <w:rPr>
          <w:rStyle w:val="2-2pt"/>
          <w:rFonts w:asciiTheme="minorEastAsia" w:eastAsiaTheme="minorEastAsia" w:hAnsiTheme="minorEastAsia"/>
          <w:sz w:val="24"/>
          <w:szCs w:val="24"/>
          <w:lang w:eastAsia="zh-CN"/>
        </w:rPr>
        <w:t xml:space="preserve">2....， </w:t>
      </w:r>
      <w:r w:rsidRPr="00C42A67">
        <w:rPr>
          <w:rFonts w:asciiTheme="minorEastAsia" w:eastAsiaTheme="minorEastAsia" w:hAnsiTheme="minorEastAsia"/>
          <w:sz w:val="24"/>
          <w:szCs w:val="24"/>
        </w:rPr>
        <w:t>则系统的稳态可用性，见公式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（7-1</w:t>
      </w:r>
      <w:proofErr w:type="gramStart"/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)</w:t>
      </w:r>
      <w:r w:rsidRPr="00C42A67">
        <w:rPr>
          <w:rFonts w:asciiTheme="minorEastAsia" w:eastAsiaTheme="minorEastAsia" w:hAnsiTheme="minorEastAsia"/>
          <w:sz w:val="24"/>
          <w:szCs w:val="24"/>
        </w:rPr>
        <w:t>所示</w:t>
      </w:r>
      <w:proofErr w:type="gramEnd"/>
      <w:r w:rsidRPr="00C42A67">
        <w:rPr>
          <w:rFonts w:asciiTheme="minorEastAsia" w:eastAsiaTheme="minorEastAsia" w:hAnsiTheme="minorEastAsia"/>
          <w:sz w:val="24"/>
          <w:szCs w:val="24"/>
        </w:rPr>
        <w:t>。</w:t>
      </w:r>
    </w:p>
    <w:p w:rsidR="000B476B" w:rsidRPr="00C42A67" w:rsidRDefault="00281606" w:rsidP="00C42A67">
      <w:pPr>
        <w:pStyle w:val="30"/>
        <w:shd w:val="clear" w:color="auto" w:fill="auto"/>
        <w:tabs>
          <w:tab w:val="left" w:pos="8541"/>
        </w:tabs>
        <w:spacing w:before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42A67">
        <w:rPr>
          <w:rFonts w:asciiTheme="minorEastAsia" w:eastAsiaTheme="minorEastAsia" w:hAnsiTheme="minorEastAsia"/>
          <w:sz w:val="24"/>
          <w:szCs w:val="24"/>
          <w:lang w:eastAsia="zh-CN"/>
        </w:rPr>
        <w:t>Ass</w:t>
      </w:r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>=</w:t>
      </w:r>
      <w:proofErr w:type="spellStart"/>
      <w:r w:rsidRPr="00C42A67">
        <w:rPr>
          <w:rFonts w:asciiTheme="minorEastAsia" w:eastAsiaTheme="minorEastAsia" w:hAnsiTheme="minorEastAsia"/>
          <w:sz w:val="24"/>
          <w:szCs w:val="24"/>
          <w:lang w:eastAsia="zh-CN"/>
        </w:rPr>
        <w:t>Tup</w:t>
      </w:r>
      <w:proofErr w:type="spellEnd"/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>/ (</w:t>
      </w:r>
      <w:proofErr w:type="spellStart"/>
      <w:r w:rsidRPr="00C42A67">
        <w:rPr>
          <w:rFonts w:asciiTheme="minorEastAsia" w:eastAsiaTheme="minorEastAsia" w:hAnsiTheme="minorEastAsia"/>
          <w:sz w:val="24"/>
          <w:szCs w:val="24"/>
          <w:lang w:eastAsia="zh-CN"/>
        </w:rPr>
        <w:t>Tup</w:t>
      </w:r>
      <w:proofErr w:type="spellEnd"/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>+</w:t>
      </w:r>
      <w:proofErr w:type="spellStart"/>
      <w:r w:rsidRPr="00C42A67">
        <w:rPr>
          <w:rFonts w:asciiTheme="minorEastAsia" w:eastAsiaTheme="minorEastAsia" w:hAnsiTheme="minorEastAsia"/>
          <w:sz w:val="24"/>
          <w:szCs w:val="24"/>
          <w:lang w:eastAsia="zh-CN"/>
        </w:rPr>
        <w:t>Tdown</w:t>
      </w:r>
      <w:proofErr w:type="spellEnd"/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>)</w:t>
      </w:r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ab/>
        <w:t>(7-1)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Tup</w:t>
      </w:r>
      <w:proofErr w:type="spellEnd"/>
      <w:r w:rsidRPr="00C42A67">
        <w:rPr>
          <w:rFonts w:asciiTheme="minorEastAsia" w:eastAsiaTheme="minorEastAsia" w:hAnsiTheme="minorEastAsia"/>
          <w:sz w:val="24"/>
          <w:szCs w:val="24"/>
        </w:rPr>
        <w:t>为成功运行的时间总和：</w:t>
      </w:r>
      <w:proofErr w:type="spellStart"/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Tdown</w:t>
      </w:r>
      <w:proofErr w:type="spellEnd"/>
      <w:r w:rsidRPr="00C42A67">
        <w:rPr>
          <w:rFonts w:asciiTheme="minorEastAsia" w:eastAsiaTheme="minorEastAsia" w:hAnsiTheme="minorEastAsia"/>
          <w:sz w:val="24"/>
          <w:szCs w:val="24"/>
        </w:rPr>
        <w:t>为失畋的时间总和。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当引入系统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MTTF</w:t>
      </w:r>
      <w:r w:rsidRPr="00C42A67">
        <w:rPr>
          <w:rFonts w:asciiTheme="minorEastAsia" w:eastAsiaTheme="minorEastAsia" w:hAnsiTheme="minorEastAsia"/>
          <w:sz w:val="24"/>
          <w:szCs w:val="24"/>
        </w:rPr>
        <w:t>和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MTTR</w:t>
      </w:r>
      <w:r w:rsidRPr="00C42A67">
        <w:rPr>
          <w:rFonts w:asciiTheme="minorEastAsia" w:eastAsiaTheme="minorEastAsia" w:hAnsiTheme="minorEastAsia"/>
          <w:sz w:val="24"/>
          <w:szCs w:val="24"/>
        </w:rPr>
        <w:t>两个概念后，则公式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（7-1)</w:t>
      </w:r>
      <w:r w:rsidRPr="00C42A67">
        <w:rPr>
          <w:rFonts w:asciiTheme="minorEastAsia" w:eastAsiaTheme="minorEastAsia" w:hAnsiTheme="minorEastAsia"/>
          <w:sz w:val="24"/>
          <w:szCs w:val="24"/>
        </w:rPr>
        <w:t>将会变为公式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 xml:space="preserve">（7-2), </w:t>
      </w:r>
      <w:r w:rsidRPr="00C42A67">
        <w:rPr>
          <w:rFonts w:asciiTheme="minorEastAsia" w:eastAsiaTheme="minorEastAsia" w:hAnsiTheme="minorEastAsia"/>
          <w:sz w:val="24"/>
          <w:szCs w:val="24"/>
        </w:rPr>
        <w:t>见公式</w:t>
      </w:r>
      <w:r w:rsidRPr="00C42A67">
        <w:rPr>
          <w:rFonts w:asciiTheme="minorEastAsia" w:eastAsiaTheme="minorEastAsia" w:hAnsiTheme="minorEastAsia"/>
          <w:sz w:val="24"/>
          <w:szCs w:val="24"/>
          <w:lang w:val="en-US" w:eastAsia="zh-CN" w:bidi="en-US"/>
        </w:rPr>
        <w:t>（7-2)</w:t>
      </w:r>
      <w:r w:rsidRPr="00C42A67">
        <w:rPr>
          <w:rFonts w:asciiTheme="minorEastAsia" w:eastAsiaTheme="minorEastAsia" w:hAnsiTheme="minorEastAsia"/>
          <w:sz w:val="24"/>
          <w:szCs w:val="24"/>
        </w:rPr>
        <w:t>所示。</w:t>
      </w:r>
    </w:p>
    <w:p w:rsidR="000B476B" w:rsidRPr="00C42A67" w:rsidRDefault="00281606" w:rsidP="00C42A67">
      <w:pPr>
        <w:pStyle w:val="30"/>
        <w:shd w:val="clear" w:color="auto" w:fill="auto"/>
        <w:tabs>
          <w:tab w:val="left" w:pos="8541"/>
        </w:tabs>
        <w:spacing w:before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42A67">
        <w:rPr>
          <w:rFonts w:asciiTheme="minorEastAsia" w:eastAsiaTheme="minorEastAsia" w:hAnsiTheme="minorEastAsia"/>
          <w:sz w:val="24"/>
          <w:szCs w:val="24"/>
          <w:lang w:eastAsia="zh-CN"/>
        </w:rPr>
        <w:t>Ass</w:t>
      </w:r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>=</w:t>
      </w:r>
      <w:r w:rsidRPr="00C42A67">
        <w:rPr>
          <w:rFonts w:asciiTheme="minorEastAsia" w:eastAsiaTheme="minorEastAsia" w:hAnsiTheme="minorEastAsia"/>
          <w:sz w:val="24"/>
          <w:szCs w:val="24"/>
          <w:lang w:eastAsia="zh-CN"/>
        </w:rPr>
        <w:t>MTTF</w:t>
      </w:r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>/ (</w:t>
      </w:r>
      <w:r w:rsidRPr="00C42A67">
        <w:rPr>
          <w:rFonts w:asciiTheme="minorEastAsia" w:eastAsiaTheme="minorEastAsia" w:hAnsiTheme="minorEastAsia"/>
          <w:sz w:val="24"/>
          <w:szCs w:val="24"/>
          <w:lang w:eastAsia="zh-CN"/>
        </w:rPr>
        <w:t>MTTF</w:t>
      </w:r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>+</w:t>
      </w:r>
      <w:r w:rsidRPr="00C42A67">
        <w:rPr>
          <w:rFonts w:asciiTheme="minorEastAsia" w:eastAsiaTheme="minorEastAsia" w:hAnsiTheme="minorEastAsia"/>
          <w:sz w:val="24"/>
          <w:szCs w:val="24"/>
          <w:lang w:eastAsia="zh-CN"/>
        </w:rPr>
        <w:t>MTTR</w:t>
      </w:r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>)</w:t>
      </w:r>
      <w:r w:rsidRPr="00C42A67">
        <w:rPr>
          <w:rStyle w:val="3MingLiU"/>
          <w:rFonts w:asciiTheme="minorEastAsia" w:eastAsiaTheme="minorEastAsia" w:hAnsiTheme="minorEastAsia"/>
          <w:sz w:val="24"/>
          <w:szCs w:val="24"/>
        </w:rPr>
        <w:tab/>
        <w:t>(7-2)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MTTF</w:t>
      </w:r>
      <w:r w:rsidRPr="00C42A67">
        <w:rPr>
          <w:rFonts w:asciiTheme="minorEastAsia" w:eastAsiaTheme="minorEastAsia" w:hAnsiTheme="minorEastAsia"/>
          <w:sz w:val="24"/>
          <w:szCs w:val="24"/>
        </w:rPr>
        <w:t>为平均尤故障时间：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MTTR</w:t>
      </w:r>
      <w:r w:rsidRPr="00C42A67">
        <w:rPr>
          <w:rFonts w:asciiTheme="minorEastAsia" w:eastAsiaTheme="minorEastAsia" w:hAnsiTheme="minorEastAsia"/>
          <w:sz w:val="24"/>
          <w:szCs w:val="24"/>
        </w:rPr>
        <w:t>为平均维修时间。</w:t>
      </w:r>
    </w:p>
    <w:p w:rsidR="000B476B" w:rsidRPr="00C42A67" w:rsidRDefault="00281606" w:rsidP="00C42A67">
      <w:pPr>
        <w:pStyle w:val="10"/>
        <w:keepNext/>
        <w:keepLines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113pt"/>
          <w:rFonts w:asciiTheme="minorEastAsia" w:eastAsiaTheme="minorEastAsia" w:hAnsiTheme="minorEastAsia"/>
          <w:sz w:val="24"/>
          <w:szCs w:val="24"/>
          <w:lang w:eastAsia="zh-CN"/>
        </w:rPr>
        <w:lastRenderedPageBreak/>
        <w:t>7.3.2</w:t>
      </w:r>
      <w:r w:rsidRPr="00C42A67">
        <w:rPr>
          <w:rFonts w:asciiTheme="minorEastAsia" w:eastAsiaTheme="minorEastAsia" w:hAnsiTheme="minorEastAsia"/>
          <w:sz w:val="24"/>
          <w:szCs w:val="24"/>
        </w:rPr>
        <w:t>估算平均无故障时间的方法</w:t>
      </w:r>
    </w:p>
    <w:p w:rsidR="000B476B" w:rsidRPr="00C42A67" w:rsidRDefault="00281606" w:rsidP="00C42A67">
      <w:pPr>
        <w:pStyle w:val="21"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软件的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f</w:t>
      </w:r>
      <w:r w:rsidRPr="00C42A67">
        <w:rPr>
          <w:rFonts w:asciiTheme="minorEastAsia" w:eastAsiaTheme="minorEastAsia" w:hAnsiTheme="minorEastAsia"/>
          <w:sz w:val="24"/>
          <w:szCs w:val="24"/>
        </w:rPr>
        <w:t>均无故障时间是软件开发过程中由用户提出的一项重要的要求及质 量的标准。为了估算软件的平均尤故障时间，首先要引入下述符号表示一些有关 的数量。</w:t>
      </w:r>
    </w:p>
    <w:p w:rsidR="000B476B" w:rsidRPr="00C42A67" w:rsidRDefault="00281606" w:rsidP="00C42A67">
      <w:pPr>
        <w:pStyle w:val="21"/>
        <w:numPr>
          <w:ilvl w:val="0"/>
          <w:numId w:val="24"/>
        </w:numPr>
        <w:shd w:val="clear" w:color="auto" w:fill="auto"/>
        <w:tabs>
          <w:tab w:val="left" w:pos="1745"/>
        </w:tabs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表示软件测试前期开发的程序中所包含错误的总体数量：</w:t>
      </w:r>
    </w:p>
    <w:p w:rsidR="000B476B" w:rsidRPr="00C42A67" w:rsidRDefault="00281606" w:rsidP="00C42A67">
      <w:pPr>
        <w:pStyle w:val="21"/>
        <w:numPr>
          <w:ilvl w:val="0"/>
          <w:numId w:val="24"/>
        </w:numPr>
        <w:shd w:val="clear" w:color="auto" w:fill="auto"/>
        <w:tabs>
          <w:tab w:val="left" w:pos="1745"/>
        </w:tabs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表示程序中机器指令的总体数量，即程序的长度：</w:t>
      </w:r>
    </w:p>
    <w:p w:rsidR="000B476B" w:rsidRPr="00C42A67" w:rsidRDefault="00281606" w:rsidP="00C42A67">
      <w:pPr>
        <w:pStyle w:val="21"/>
        <w:numPr>
          <w:ilvl w:val="0"/>
          <w:numId w:val="24"/>
        </w:numPr>
        <w:shd w:val="clear" w:color="auto" w:fill="auto"/>
        <w:tabs>
          <w:tab w:val="left" w:pos="1745"/>
        </w:tabs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表示程序测试的时间和程序调试的时间：</w:t>
      </w:r>
    </w:p>
    <w:p w:rsidR="000B476B" w:rsidRPr="00C42A67" w:rsidRDefault="00281606" w:rsidP="00C42A67">
      <w:pPr>
        <w:pStyle w:val="20"/>
        <w:numPr>
          <w:ilvl w:val="0"/>
          <w:numId w:val="25"/>
        </w:numPr>
        <w:shd w:val="clear" w:color="auto" w:fill="auto"/>
        <w:tabs>
          <w:tab w:val="left" w:pos="1228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&amp;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vertAlign w:val="superscript"/>
        </w:rPr>
        <w:t>(2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^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vertAlign w:val="subscript"/>
        </w:rPr>
        <w:t>: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表示在0至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r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期间程序所发现的错误的总量：</w:t>
      </w:r>
    </w:p>
    <w:p w:rsidR="000B476B" w:rsidRPr="00C42A67" w:rsidRDefault="00281606" w:rsidP="00C42A67">
      <w:pPr>
        <w:pStyle w:val="20"/>
        <w:numPr>
          <w:ilvl w:val="0"/>
          <w:numId w:val="25"/>
        </w:numPr>
        <w:shd w:val="clear" w:color="auto" w:fill="auto"/>
        <w:tabs>
          <w:tab w:val="left" w:pos="2093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表示在0至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r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期间程序所改正错误的总量；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通过以上情况可以#出，平均无故障时间与所剩下的错误数据是成反比，见 公式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（7-3)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所示。</w:t>
      </w:r>
    </w:p>
    <w:p w:rsidR="000B476B" w:rsidRPr="00C42A67" w:rsidRDefault="00281606" w:rsidP="00C42A67">
      <w:pPr>
        <w:pStyle w:val="20"/>
        <w:shd w:val="clear" w:color="auto" w:fill="auto"/>
        <w:tabs>
          <w:tab w:val="left" w:pos="8535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TimesNewRoman"/>
          <w:rFonts w:asciiTheme="minorEastAsia" w:eastAsiaTheme="minorEastAsia" w:hAnsiTheme="minorEastAsia"/>
          <w:sz w:val="24"/>
          <w:szCs w:val="24"/>
        </w:rPr>
        <w:t>MTTF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en-US" w:bidi="en-US"/>
        </w:rPr>
        <w:t xml:space="preserve">= 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</w:rPr>
        <w:t>l</w:t>
      </w:r>
      <w:proofErr w:type="gramStart"/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en-US" w:bidi="en-US"/>
        </w:rPr>
        <w:t>/(</w:t>
      </w:r>
      <w:proofErr w:type="gramEnd"/>
      <w:r w:rsidRPr="00C42A67">
        <w:rPr>
          <w:rStyle w:val="2TimesNewRoman"/>
          <w:rFonts w:asciiTheme="minorEastAsia" w:eastAsiaTheme="minorEastAsia" w:hAnsiTheme="minorEastAsia"/>
          <w:sz w:val="24"/>
          <w:szCs w:val="24"/>
        </w:rPr>
        <w:t>K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en-US" w:bidi="en-US"/>
        </w:rPr>
        <w:t>*(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</w:rPr>
        <w:t>Et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en-US" w:bidi="en-US"/>
        </w:rPr>
        <w:t>/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</w:rPr>
        <w:t>It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en-US" w:bidi="en-US"/>
        </w:rPr>
        <w:t>-</w:t>
      </w:r>
      <w:proofErr w:type="spellStart"/>
      <w:r w:rsidRPr="00C42A67">
        <w:rPr>
          <w:rStyle w:val="2TimesNewRoman"/>
          <w:rFonts w:asciiTheme="minorEastAsia" w:eastAsiaTheme="minorEastAsia" w:hAnsiTheme="minorEastAsia"/>
          <w:sz w:val="24"/>
          <w:szCs w:val="24"/>
        </w:rPr>
        <w:t>Ec</w:t>
      </w:r>
      <w:proofErr w:type="spellEnd"/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en-US" w:bidi="en-US"/>
        </w:rPr>
        <w:t>/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</w:rPr>
        <w:t>It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en-US" w:bidi="en-US"/>
        </w:rPr>
        <w:t>))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en-US" w:bidi="en-US"/>
        </w:rPr>
        <w:tab/>
        <w:t>(7-3)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K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为常数，根据美国一些统计数字表明，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K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的典型值为200,且其值要依据经 验进行选择。通常评估一个软件测试的完成情况和进度，可以用平均无故障时间 的公式來估算。</w:t>
      </w:r>
    </w:p>
    <w:p w:rsidR="000B476B" w:rsidRPr="00C42A67" w:rsidRDefault="00281606" w:rsidP="00C42A67">
      <w:pPr>
        <w:pStyle w:val="10"/>
        <w:keepNext/>
        <w:keepLines/>
        <w:shd w:val="clear" w:color="auto" w:fill="auto"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z w:val="24"/>
          <w:szCs w:val="24"/>
        </w:rPr>
        <w:t>7.3.3 MTTF</w:t>
      </w:r>
      <w:r w:rsidRPr="00C42A67">
        <w:rPr>
          <w:rStyle w:val="1MingLiU"/>
          <w:rFonts w:asciiTheme="minorEastAsia" w:eastAsiaTheme="minorEastAsia" w:hAnsiTheme="minorEastAsia"/>
          <w:sz w:val="24"/>
          <w:szCs w:val="24"/>
        </w:rPr>
        <w:t>和</w:t>
      </w:r>
      <w:r w:rsidRPr="00C42A67">
        <w:rPr>
          <w:rFonts w:asciiTheme="minorEastAsia" w:eastAsiaTheme="minorEastAsia" w:hAnsiTheme="minorEastAsia"/>
          <w:sz w:val="24"/>
          <w:szCs w:val="24"/>
        </w:rPr>
        <w:t>ASS</w:t>
      </w:r>
      <w:r w:rsidRPr="00C42A67">
        <w:rPr>
          <w:rStyle w:val="1MingLiU"/>
          <w:rFonts w:asciiTheme="minorEastAsia" w:eastAsiaTheme="minorEastAsia" w:hAnsiTheme="minorEastAsia"/>
          <w:sz w:val="24"/>
          <w:szCs w:val="24"/>
        </w:rPr>
        <w:t>的估算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系统开发完毕后，我们对博远模具分销管理系统进行为期丨5天的犯成测试， 平均每天测试2个小时左右。在测试期间记录了数据如下：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(丨）在测试之前程序存在30条错误。</w:t>
      </w:r>
    </w:p>
    <w:p w:rsidR="000B476B" w:rsidRPr="00C42A67" w:rsidRDefault="00281606" w:rsidP="00C42A67">
      <w:pPr>
        <w:pStyle w:val="20"/>
        <w:numPr>
          <w:ilvl w:val="0"/>
          <w:numId w:val="26"/>
        </w:numPr>
        <w:shd w:val="clear" w:color="auto" w:fill="auto"/>
        <w:tabs>
          <w:tab w:val="left" w:pos="1228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程序中指令的长度为24000行。</w:t>
      </w:r>
    </w:p>
    <w:p w:rsidR="000B476B" w:rsidRPr="00C42A67" w:rsidRDefault="00281606" w:rsidP="00C42A67">
      <w:pPr>
        <w:pStyle w:val="20"/>
        <w:numPr>
          <w:ilvl w:val="0"/>
          <w:numId w:val="26"/>
        </w:numPr>
        <w:shd w:val="clear" w:color="auto" w:fill="auto"/>
        <w:tabs>
          <w:tab w:val="left" w:pos="1228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测试了 15天每天2个小时共30小时，期间维护了 5次共花费2小时。</w:t>
      </w:r>
    </w:p>
    <w:p w:rsidR="000B476B" w:rsidRPr="00C42A67" w:rsidRDefault="00281606" w:rsidP="00C42A67">
      <w:pPr>
        <w:pStyle w:val="20"/>
        <w:numPr>
          <w:ilvl w:val="0"/>
          <w:numId w:val="26"/>
        </w:numPr>
        <w:shd w:val="clear" w:color="auto" w:fill="auto"/>
        <w:tabs>
          <w:tab w:val="left" w:pos="1228"/>
        </w:tabs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在测试期间发现并改正了 28条错误。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综合上述测试数据，由公式（7-丨）可以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it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算出系统的稳态可用性。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Ass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=</w:t>
      </w:r>
      <w:proofErr w:type="spellStart"/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Tup</w:t>
      </w:r>
      <w:proofErr w:type="spellEnd"/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/ (</w:t>
      </w:r>
      <w:proofErr w:type="spellStart"/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Tup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+</w:t>
      </w: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Tdown</w:t>
      </w:r>
      <w:proofErr w:type="spellEnd"/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 xml:space="preserve">) 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 xml:space="preserve">=30/ 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 xml:space="preserve">(30+2) </w:t>
      </w:r>
      <w:r w:rsidRPr="00C42A67">
        <w:rPr>
          <w:rStyle w:val="2-1pt"/>
          <w:rFonts w:asciiTheme="minorEastAsia" w:eastAsiaTheme="minorEastAsia" w:hAnsiTheme="minorEastAsia"/>
          <w:sz w:val="24"/>
          <w:szCs w:val="24"/>
        </w:rPr>
        <w:t>=0.93</w:t>
      </w:r>
    </w:p>
    <w:p w:rsidR="000B476B" w:rsidRPr="00C42A67" w:rsidRDefault="00281606" w:rsidP="00C42A67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由公式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>（7-3)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</w:rPr>
        <w:t>可计算系统的平均无故障工作时间。</w:t>
      </w:r>
    </w:p>
    <w:p w:rsidR="000B476B" w:rsidRPr="0024556D" w:rsidRDefault="00281606" w:rsidP="0024556D">
      <w:pPr>
        <w:pStyle w:val="20"/>
        <w:shd w:val="clear" w:color="auto" w:fill="auto"/>
        <w:spacing w:line="360" w:lineRule="auto"/>
        <w:ind w:firstLineChars="200" w:firstLine="480"/>
        <w:jc w:val="both"/>
        <w:rPr>
          <w:rFonts w:asciiTheme="minorEastAsia" w:eastAsia="PMingLiU" w:hAnsiTheme="minorEastAsia" w:hint="eastAsia"/>
          <w:sz w:val="24"/>
          <w:szCs w:val="24"/>
        </w:rPr>
      </w:pPr>
      <w:r w:rsidRPr="00C42A67">
        <w:rPr>
          <w:rStyle w:val="2TimesNewRoman"/>
          <w:rFonts w:asciiTheme="minorEastAsia" w:eastAsiaTheme="minorEastAsia" w:hAnsiTheme="minorEastAsia"/>
          <w:sz w:val="24"/>
          <w:szCs w:val="24"/>
          <w:lang w:eastAsia="zh-CN"/>
        </w:rPr>
        <w:t>MTTF</w:t>
      </w:r>
      <w:r w:rsidRPr="00C42A67">
        <w:rPr>
          <w:rFonts w:asciiTheme="minorEastAsia" w:eastAsiaTheme="minorEastAsia" w:hAnsiTheme="minorEastAsia"/>
          <w:spacing w:val="0"/>
          <w:sz w:val="24"/>
          <w:szCs w:val="24"/>
          <w:lang w:val="en-US" w:eastAsia="zh-CN" w:bidi="en-US"/>
        </w:rPr>
        <w:t xml:space="preserve">=1/ </w:t>
      </w:r>
      <w:r w:rsidRPr="00C42A67">
        <w:rPr>
          <w:rStyle w:val="2-1pt"/>
          <w:rFonts w:asciiTheme="minorEastAsia" w:eastAsiaTheme="minorEastAsia" w:hAnsiTheme="minorEastAsia"/>
          <w:sz w:val="24"/>
          <w:szCs w:val="24"/>
        </w:rPr>
        <w:t>(200* (30/24000-28/24000)) =55 小时</w:t>
      </w:r>
      <w:bookmarkStart w:id="4" w:name="_GoBack"/>
      <w:bookmarkEnd w:id="4"/>
    </w:p>
    <w:sectPr w:rsidR="000B476B" w:rsidRPr="00245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C5E" w:rsidRDefault="007C4C5E">
      <w:r>
        <w:separator/>
      </w:r>
    </w:p>
  </w:endnote>
  <w:endnote w:type="continuationSeparator" w:id="0">
    <w:p w:rsidR="007C4C5E" w:rsidRDefault="007C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C17" w:rsidRDefault="00240C17">
    <w:pPr>
      <w:rPr>
        <w:sz w:val="2"/>
        <w:szCs w:val="2"/>
      </w:rPr>
    </w:pPr>
    <w:r>
      <w:rPr>
        <w:noProof/>
        <w:lang w:val="en-US" w:eastAsia="zh-CN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3276600</wp:posOffset>
              </wp:positionH>
              <wp:positionV relativeFrom="page">
                <wp:posOffset>9015730</wp:posOffset>
              </wp:positionV>
              <wp:extent cx="123825" cy="85725"/>
              <wp:effectExtent l="0" t="0" r="0" b="0"/>
              <wp:wrapNone/>
              <wp:docPr id="30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240C17" w:rsidRDefault="00240C17">
                          <w:pPr>
                            <w:pStyle w:val="1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7"/>
                            </w:rPr>
                            <w:t>49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258pt;margin-top:709.9pt;width:9.75pt;height:6.75pt;z-index:-2516541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" filled="f" stroked="f">
              <v:textbox style="mso-fit-shape-to-text:t" inset="0,0,0,0">
                <w:txbxContent>
                  <w:p w:rsidR="00240C17" w:rsidRDefault="00240C17">
                    <w:pPr>
                      <w:pStyle w:val="11"/>
                      <w:shd w:val="clear" w:color="auto" w:fill="auto"/>
                      <w:spacing w:line="240" w:lineRule="auto"/>
                    </w:pPr>
                    <w:r>
                      <w:rPr>
                        <w:rStyle w:val="a7"/>
                      </w:rPr>
                      <w:t>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C5E" w:rsidRDefault="007C4C5E">
      <w:r>
        <w:separator/>
      </w:r>
    </w:p>
  </w:footnote>
  <w:footnote w:type="continuationSeparator" w:id="0">
    <w:p w:rsidR="007C4C5E" w:rsidRDefault="007C4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17443C"/>
    <w:multiLevelType w:val="singleLevel"/>
    <w:tmpl w:val="8017443C"/>
    <w:lvl w:ilvl="0">
      <w:start w:val="1"/>
      <w:numFmt w:val="decimal"/>
      <w:lvlText w:val="2.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en-US" w:eastAsia="en-US" w:bidi="en-US"/>
      </w:rPr>
    </w:lvl>
  </w:abstractNum>
  <w:abstractNum w:abstractNumId="1">
    <w:nsid w:val="881E8B65"/>
    <w:multiLevelType w:val="singleLevel"/>
    <w:tmpl w:val="881E8B65"/>
    <w:lvl w:ilvl="0">
      <w:start w:val="2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en-US" w:eastAsia="en-US" w:bidi="en-US"/>
      </w:rPr>
    </w:lvl>
  </w:abstractNum>
  <w:abstractNum w:abstractNumId="2">
    <w:nsid w:val="9239341B"/>
    <w:multiLevelType w:val="singleLevel"/>
    <w:tmpl w:val="9239341B"/>
    <w:lvl w:ilvl="0">
      <w:start w:val="1"/>
      <w:numFmt w:val="decimal"/>
      <w:lvlText w:val="[%1]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</w:abstractNum>
  <w:abstractNum w:abstractNumId="3">
    <w:nsid w:val="95364F2C"/>
    <w:multiLevelType w:val="singleLevel"/>
    <w:tmpl w:val="95364F2C"/>
    <w:lvl w:ilvl="0">
      <w:start w:val="3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</w:abstractNum>
  <w:abstractNum w:abstractNumId="4">
    <w:nsid w:val="B5E306ED"/>
    <w:multiLevelType w:val="singleLevel"/>
    <w:tmpl w:val="B5E306ED"/>
    <w:lvl w:ilvl="0">
      <w:start w:val="52"/>
      <w:numFmt w:val="decimal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</w:abstractNum>
  <w:abstractNum w:abstractNumId="5">
    <w:nsid w:val="BF205925"/>
    <w:multiLevelType w:val="singleLevel"/>
    <w:tmpl w:val="BF205925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4"/>
        <w:szCs w:val="24"/>
        <w:u w:val="none"/>
        <w:lang w:val="en-US" w:eastAsia="en-US" w:bidi="en-US"/>
      </w:rPr>
    </w:lvl>
  </w:abstractNum>
  <w:abstractNum w:abstractNumId="6">
    <w:nsid w:val="C66611AE"/>
    <w:multiLevelType w:val="singleLevel"/>
    <w:tmpl w:val="C66611AE"/>
    <w:lvl w:ilvl="0">
      <w:start w:val="2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en-US" w:eastAsia="en-US" w:bidi="en-US"/>
      </w:rPr>
    </w:lvl>
  </w:abstractNum>
  <w:abstractNum w:abstractNumId="7">
    <w:nsid w:val="C8879AEF"/>
    <w:multiLevelType w:val="singleLevel"/>
    <w:tmpl w:val="C8879AEF"/>
    <w:lvl w:ilvl="0">
      <w:start w:val="20"/>
      <w:numFmt w:val="decimal"/>
      <w:lvlText w:val="[%1]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</w:abstractNum>
  <w:abstractNum w:abstractNumId="8">
    <w:nsid w:val="CF092B84"/>
    <w:multiLevelType w:val="singleLevel"/>
    <w:tmpl w:val="CF092B84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</w:abstractNum>
  <w:abstractNum w:abstractNumId="9">
    <w:nsid w:val="D67D54D9"/>
    <w:multiLevelType w:val="singleLevel"/>
    <w:tmpl w:val="D67D54D9"/>
    <w:lvl w:ilvl="0">
      <w:start w:val="2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</w:abstractNum>
  <w:abstractNum w:abstractNumId="10">
    <w:nsid w:val="EBC86045"/>
    <w:multiLevelType w:val="singleLevel"/>
    <w:tmpl w:val="EBC86045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</w:abstractNum>
  <w:abstractNum w:abstractNumId="11">
    <w:nsid w:val="F07C6D90"/>
    <w:multiLevelType w:val="singleLevel"/>
    <w:tmpl w:val="F07C6D90"/>
    <w:lvl w:ilvl="0">
      <w:start w:val="4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4"/>
        <w:szCs w:val="24"/>
        <w:u w:val="none"/>
        <w:lang w:val="en-US" w:eastAsia="en-US" w:bidi="en-US"/>
      </w:rPr>
    </w:lvl>
  </w:abstractNum>
  <w:abstractNum w:abstractNumId="12">
    <w:nsid w:val="F100DCDD"/>
    <w:multiLevelType w:val="singleLevel"/>
    <w:tmpl w:val="F100DCDD"/>
    <w:lvl w:ilvl="0">
      <w:start w:val="5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en-US" w:eastAsia="en-US" w:bidi="en-US"/>
      </w:rPr>
    </w:lvl>
  </w:abstractNum>
  <w:abstractNum w:abstractNumId="13">
    <w:nsid w:val="F4B5D9F5"/>
    <w:multiLevelType w:val="singleLevel"/>
    <w:tmpl w:val="F4B5D9F5"/>
    <w:lvl w:ilvl="0">
      <w:start w:val="36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</w:abstractNum>
  <w:abstractNum w:abstractNumId="14">
    <w:nsid w:val="0053208E"/>
    <w:multiLevelType w:val="singleLevel"/>
    <w:tmpl w:val="0053208E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en-US" w:eastAsia="en-US" w:bidi="en-US"/>
      </w:rPr>
    </w:lvl>
  </w:abstractNum>
  <w:abstractNum w:abstractNumId="15">
    <w:nsid w:val="0248C179"/>
    <w:multiLevelType w:val="singleLevel"/>
    <w:tmpl w:val="0248C179"/>
    <w:lvl w:ilvl="0">
      <w:start w:val="2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</w:abstractNum>
  <w:abstractNum w:abstractNumId="16">
    <w:nsid w:val="03D62ECE"/>
    <w:multiLevelType w:val="singleLevel"/>
    <w:tmpl w:val="03D62ECE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</w:abstractNum>
  <w:abstractNum w:abstractNumId="17">
    <w:nsid w:val="12B34AAF"/>
    <w:multiLevelType w:val="singleLevel"/>
    <w:tmpl w:val="12B34AAF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4"/>
        <w:szCs w:val="24"/>
        <w:u w:val="none"/>
        <w:lang w:val="en-US" w:eastAsia="en-US" w:bidi="en-US"/>
      </w:rPr>
    </w:lvl>
  </w:abstractNum>
  <w:abstractNum w:abstractNumId="18">
    <w:nsid w:val="219D7568"/>
    <w:multiLevelType w:val="singleLevel"/>
    <w:tmpl w:val="219D7568"/>
    <w:lvl w:ilvl="0">
      <w:start w:val="4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</w:abstractNum>
  <w:abstractNum w:abstractNumId="19">
    <w:nsid w:val="25B654F3"/>
    <w:multiLevelType w:val="singleLevel"/>
    <w:tmpl w:val="25B654F3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</w:abstractNum>
  <w:abstractNum w:abstractNumId="20">
    <w:nsid w:val="2A8F537B"/>
    <w:multiLevelType w:val="singleLevel"/>
    <w:tmpl w:val="2A8F537B"/>
    <w:lvl w:ilvl="0">
      <w:start w:val="5"/>
      <w:numFmt w:val="decimal"/>
      <w:lvlText w:val="[%1]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</w:abstractNum>
  <w:abstractNum w:abstractNumId="21">
    <w:nsid w:val="2BF9F783"/>
    <w:multiLevelType w:val="singleLevel"/>
    <w:tmpl w:val="2BF9F783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en-US" w:eastAsia="en-US" w:bidi="en-US"/>
      </w:rPr>
    </w:lvl>
  </w:abstractNum>
  <w:abstractNum w:abstractNumId="22">
    <w:nsid w:val="2EB8ED0E"/>
    <w:multiLevelType w:val="singleLevel"/>
    <w:tmpl w:val="2EB8ED0E"/>
    <w:lvl w:ilvl="0">
      <w:start w:val="1"/>
      <w:numFmt w:val="decimal"/>
      <w:lvlText w:val="3.1.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-20"/>
        <w:w w:val="100"/>
        <w:position w:val="0"/>
        <w:sz w:val="32"/>
        <w:szCs w:val="32"/>
        <w:u w:val="none"/>
        <w:lang w:val="en-US" w:eastAsia="en-US" w:bidi="en-US"/>
      </w:rPr>
    </w:lvl>
  </w:abstractNum>
  <w:abstractNum w:abstractNumId="23">
    <w:nsid w:val="4CAF8083"/>
    <w:multiLevelType w:val="singleLevel"/>
    <w:tmpl w:val="4CAF8083"/>
    <w:lvl w:ilvl="0">
      <w:start w:val="7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en-US" w:eastAsia="en-US" w:bidi="en-US"/>
      </w:rPr>
    </w:lvl>
  </w:abstractNum>
  <w:abstractNum w:abstractNumId="24">
    <w:nsid w:val="4D4DC07F"/>
    <w:multiLevelType w:val="singleLevel"/>
    <w:tmpl w:val="4D4DC07F"/>
    <w:lvl w:ilvl="0">
      <w:start w:val="29"/>
      <w:numFmt w:val="decimal"/>
      <w:lvlText w:val="[%1]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</w:abstractNum>
  <w:abstractNum w:abstractNumId="25">
    <w:nsid w:val="5231A230"/>
    <w:multiLevelType w:val="singleLevel"/>
    <w:tmpl w:val="5231A230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8"/>
        <w:szCs w:val="28"/>
        <w:u w:val="none"/>
        <w:lang w:val="en-US" w:eastAsia="en-US" w:bidi="en-US"/>
      </w:rPr>
    </w:lvl>
  </w:abstractNum>
  <w:abstractNum w:abstractNumId="26">
    <w:nsid w:val="54DD564A"/>
    <w:multiLevelType w:val="singleLevel"/>
    <w:tmpl w:val="54DD564A"/>
    <w:lvl w:ilvl="0">
      <w:start w:val="4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</w:abstractNum>
  <w:abstractNum w:abstractNumId="27">
    <w:nsid w:val="554F2C3E"/>
    <w:multiLevelType w:val="singleLevel"/>
    <w:tmpl w:val="554F2C3E"/>
    <w:lvl w:ilvl="0">
      <w:start w:val="1"/>
      <w:numFmt w:val="decimal"/>
      <w:lvlText w:val="3.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-20"/>
        <w:w w:val="100"/>
        <w:position w:val="0"/>
        <w:sz w:val="32"/>
        <w:szCs w:val="32"/>
        <w:u w:val="none"/>
        <w:lang w:val="en-US" w:eastAsia="en-US" w:bidi="en-US"/>
      </w:rPr>
    </w:lvl>
  </w:abstractNum>
  <w:abstractNum w:abstractNumId="28">
    <w:nsid w:val="588F1946"/>
    <w:multiLevelType w:val="singleLevel"/>
    <w:tmpl w:val="588F1946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</w:abstractNum>
  <w:abstractNum w:abstractNumId="29">
    <w:nsid w:val="59ADCABA"/>
    <w:multiLevelType w:val="singleLevel"/>
    <w:tmpl w:val="59ADCA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</w:abstractNum>
  <w:abstractNum w:abstractNumId="30">
    <w:nsid w:val="5A241D34"/>
    <w:multiLevelType w:val="singleLevel"/>
    <w:tmpl w:val="5A241D34"/>
    <w:lvl w:ilvl="0">
      <w:start w:val="17"/>
      <w:numFmt w:val="decimal"/>
      <w:lvlText w:val="[%1]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</w:abstractNum>
  <w:abstractNum w:abstractNumId="31">
    <w:nsid w:val="72183CF9"/>
    <w:multiLevelType w:val="singleLevel"/>
    <w:tmpl w:val="72183CF9"/>
    <w:lvl w:ilvl="0">
      <w:start w:val="4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</w:abstractNum>
  <w:num w:numId="1">
    <w:abstractNumId w:val="0"/>
  </w:num>
  <w:num w:numId="2">
    <w:abstractNumId w:val="28"/>
  </w:num>
  <w:num w:numId="3">
    <w:abstractNumId w:val="27"/>
  </w:num>
  <w:num w:numId="4">
    <w:abstractNumId w:val="22"/>
  </w:num>
  <w:num w:numId="5">
    <w:abstractNumId w:val="6"/>
  </w:num>
  <w:num w:numId="6">
    <w:abstractNumId w:val="12"/>
  </w:num>
  <w:num w:numId="7">
    <w:abstractNumId w:val="25"/>
  </w:num>
  <w:num w:numId="8">
    <w:abstractNumId w:val="14"/>
  </w:num>
  <w:num w:numId="9">
    <w:abstractNumId w:val="18"/>
  </w:num>
  <w:num w:numId="10">
    <w:abstractNumId w:val="17"/>
  </w:num>
  <w:num w:numId="11">
    <w:abstractNumId w:val="9"/>
  </w:num>
  <w:num w:numId="12">
    <w:abstractNumId w:val="10"/>
  </w:num>
  <w:num w:numId="13">
    <w:abstractNumId w:val="26"/>
  </w:num>
  <w:num w:numId="14">
    <w:abstractNumId w:val="11"/>
  </w:num>
  <w:num w:numId="15">
    <w:abstractNumId w:val="23"/>
  </w:num>
  <w:num w:numId="16">
    <w:abstractNumId w:val="21"/>
  </w:num>
  <w:num w:numId="17">
    <w:abstractNumId w:val="3"/>
  </w:num>
  <w:num w:numId="18">
    <w:abstractNumId w:val="1"/>
  </w:num>
  <w:num w:numId="19">
    <w:abstractNumId w:val="8"/>
  </w:num>
  <w:num w:numId="20">
    <w:abstractNumId w:val="29"/>
  </w:num>
  <w:num w:numId="21">
    <w:abstractNumId w:val="5"/>
  </w:num>
  <w:num w:numId="22">
    <w:abstractNumId w:val="4"/>
  </w:num>
  <w:num w:numId="23">
    <w:abstractNumId w:val="16"/>
  </w:num>
  <w:num w:numId="24">
    <w:abstractNumId w:val="19"/>
  </w:num>
  <w:num w:numId="25">
    <w:abstractNumId w:val="31"/>
  </w:num>
  <w:num w:numId="26">
    <w:abstractNumId w:val="15"/>
  </w:num>
  <w:num w:numId="27">
    <w:abstractNumId w:val="2"/>
  </w:num>
  <w:num w:numId="28">
    <w:abstractNumId w:val="20"/>
  </w:num>
  <w:num w:numId="29">
    <w:abstractNumId w:val="30"/>
  </w:num>
  <w:num w:numId="30">
    <w:abstractNumId w:val="7"/>
  </w:num>
  <w:num w:numId="31">
    <w:abstractNumId w:val="2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6B"/>
    <w:rsid w:val="00045E8E"/>
    <w:rsid w:val="000B476B"/>
    <w:rsid w:val="001403FC"/>
    <w:rsid w:val="00240C17"/>
    <w:rsid w:val="0024556D"/>
    <w:rsid w:val="00281606"/>
    <w:rsid w:val="004C0661"/>
    <w:rsid w:val="006F26E7"/>
    <w:rsid w:val="007B1D14"/>
    <w:rsid w:val="007C4C5E"/>
    <w:rsid w:val="00861729"/>
    <w:rsid w:val="009C6CFB"/>
    <w:rsid w:val="00A21A6E"/>
    <w:rsid w:val="00B45B55"/>
    <w:rsid w:val="00B71697"/>
    <w:rsid w:val="00C42A67"/>
    <w:rsid w:val="00D8731E"/>
    <w:rsid w:val="00F17D0B"/>
    <w:rsid w:val="01E14C22"/>
    <w:rsid w:val="01E94E73"/>
    <w:rsid w:val="04B04D32"/>
    <w:rsid w:val="04E51D09"/>
    <w:rsid w:val="0A8F7684"/>
    <w:rsid w:val="0FDD70CC"/>
    <w:rsid w:val="10783616"/>
    <w:rsid w:val="12870EC8"/>
    <w:rsid w:val="16E10F36"/>
    <w:rsid w:val="2B2C240C"/>
    <w:rsid w:val="2C110892"/>
    <w:rsid w:val="345D61AF"/>
    <w:rsid w:val="3BCE2460"/>
    <w:rsid w:val="40D02A3F"/>
    <w:rsid w:val="41635500"/>
    <w:rsid w:val="41782A1C"/>
    <w:rsid w:val="46C91220"/>
    <w:rsid w:val="4B6B0763"/>
    <w:rsid w:val="53201152"/>
    <w:rsid w:val="5BA73507"/>
    <w:rsid w:val="5E0420EA"/>
    <w:rsid w:val="623E0D69"/>
    <w:rsid w:val="64A63F9A"/>
    <w:rsid w:val="68072F2D"/>
    <w:rsid w:val="68386E68"/>
    <w:rsid w:val="68936840"/>
    <w:rsid w:val="79035775"/>
    <w:rsid w:val="79790AC8"/>
    <w:rsid w:val="7B82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91FD9DF-3791-4E12-BDAB-005E5CAE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Microsoft JhengHei Light" w:eastAsia="Microsoft JhengHei Light" w:hAnsi="Microsoft JhengHei Light" w:cs="Microsoft JhengHei Light"/>
      <w:color w:val="000000"/>
      <w:sz w:val="24"/>
      <w:szCs w:val="24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rFonts w:ascii="Microsoft JhengHei Light" w:eastAsia="Microsoft JhengHei Light" w:hAnsi="Microsoft JhengHei Light" w:cs="Microsoft JhengHei Light"/>
      <w:color w:val="0066CC"/>
      <w:spacing w:val="0"/>
      <w:w w:val="100"/>
      <w:position w:val="0"/>
      <w:sz w:val="24"/>
      <w:szCs w:val="24"/>
      <w:u w:val="single"/>
      <w:lang w:val="zh-TW" w:eastAsia="zh-TW" w:bidi="zh-TW"/>
    </w:rPr>
  </w:style>
  <w:style w:type="character" w:customStyle="1" w:styleId="1">
    <w:name w:val="标题 #1_"/>
    <w:basedOn w:val="a0"/>
    <w:link w:val="10"/>
    <w:qFormat/>
    <w:rPr>
      <w:rFonts w:ascii="MingLiU" w:eastAsia="MingLiU" w:hAnsi="MingLiU" w:cs="MingLiU"/>
      <w:color w:val="000000"/>
      <w:spacing w:val="0"/>
      <w:w w:val="100"/>
      <w:position w:val="0"/>
      <w:sz w:val="34"/>
      <w:szCs w:val="34"/>
      <w:u w:val="none"/>
      <w:lang w:val="zh-TW" w:eastAsia="zh-TW" w:bidi="zh-TW"/>
    </w:rPr>
  </w:style>
  <w:style w:type="paragraph" w:customStyle="1" w:styleId="10">
    <w:name w:val="标题 #1"/>
    <w:basedOn w:val="a"/>
    <w:link w:val="1"/>
    <w:qFormat/>
    <w:pPr>
      <w:shd w:val="clear" w:color="auto" w:fill="FFFFFF"/>
      <w:spacing w:after="600" w:line="0" w:lineRule="atLeast"/>
      <w:jc w:val="distribute"/>
      <w:outlineLvl w:val="0"/>
    </w:pPr>
    <w:rPr>
      <w:rFonts w:ascii="MingLiU" w:eastAsia="MingLiU" w:hAnsi="MingLiU" w:cs="MingLiU"/>
      <w:sz w:val="34"/>
      <w:szCs w:val="34"/>
    </w:rPr>
  </w:style>
  <w:style w:type="character" w:customStyle="1" w:styleId="1PalatinoLinotype">
    <w:name w:val="标题 #1 + Palatino Linotype"/>
    <w:basedOn w:val="1"/>
    <w:qFormat/>
    <w:rPr>
      <w:rFonts w:ascii="Palatino Linotype" w:eastAsia="Palatino Linotype" w:hAnsi="Palatino Linotype" w:cs="Palatino Linotype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3">
    <w:name w:val="正文文本 (3)_"/>
    <w:basedOn w:val="a0"/>
    <w:link w:val="30"/>
    <w:qFormat/>
    <w:rPr>
      <w:rFonts w:ascii="MingLiU" w:eastAsia="MingLiU" w:hAnsi="MingLiU" w:cs="MingLiU"/>
      <w:spacing w:val="20"/>
      <w:w w:val="80"/>
      <w:sz w:val="18"/>
      <w:szCs w:val="18"/>
      <w:u w:val="none"/>
      <w:lang w:val="en-US" w:eastAsia="en-US" w:bidi="en-US"/>
    </w:rPr>
  </w:style>
  <w:style w:type="paragraph" w:customStyle="1" w:styleId="30">
    <w:name w:val="正文文本 (3)"/>
    <w:basedOn w:val="a"/>
    <w:link w:val="3"/>
    <w:qFormat/>
    <w:pPr>
      <w:shd w:val="clear" w:color="auto" w:fill="FFFFFF"/>
      <w:spacing w:before="600" w:line="480" w:lineRule="exact"/>
      <w:ind w:firstLine="620"/>
    </w:pPr>
    <w:rPr>
      <w:rFonts w:ascii="Palatino Linotype" w:eastAsia="Palatino Linotype" w:hAnsi="Palatino Linotype" w:cs="Palatino Linotype"/>
      <w:sz w:val="26"/>
      <w:szCs w:val="26"/>
      <w:lang w:val="en-US" w:eastAsia="en-US" w:bidi="en-US"/>
    </w:rPr>
  </w:style>
  <w:style w:type="paragraph" w:customStyle="1" w:styleId="31">
    <w:name w:val="正文文本 (3)1"/>
    <w:basedOn w:val="a"/>
    <w:qFormat/>
    <w:pPr>
      <w:shd w:val="clear" w:color="auto" w:fill="FFFFFF"/>
      <w:spacing w:after="60" w:line="0" w:lineRule="atLeast"/>
      <w:ind w:firstLine="320"/>
    </w:pPr>
    <w:rPr>
      <w:rFonts w:ascii="MingLiU" w:eastAsia="MingLiU" w:hAnsi="MingLiU" w:cs="MingLiU"/>
      <w:spacing w:val="20"/>
      <w:w w:val="80"/>
      <w:sz w:val="18"/>
      <w:szCs w:val="18"/>
      <w:lang w:val="en-US" w:eastAsia="en-US" w:bidi="en-US"/>
    </w:rPr>
  </w:style>
  <w:style w:type="character" w:customStyle="1" w:styleId="3MingLiU">
    <w:name w:val="正文文本 (3) + MingLiU"/>
    <w:basedOn w:val="3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TW" w:eastAsia="zh-TW" w:bidi="zh-TW"/>
    </w:rPr>
  </w:style>
  <w:style w:type="character" w:customStyle="1" w:styleId="2">
    <w:name w:val="正文文本 (2)_"/>
    <w:basedOn w:val="a0"/>
    <w:link w:val="20"/>
    <w:qFormat/>
    <w:rPr>
      <w:rFonts w:ascii="MingLiU" w:eastAsia="MingLiU" w:hAnsi="MingLiU" w:cs="MingLiU"/>
      <w:sz w:val="26"/>
      <w:szCs w:val="26"/>
      <w:u w:val="none"/>
    </w:rPr>
  </w:style>
  <w:style w:type="paragraph" w:customStyle="1" w:styleId="20">
    <w:name w:val="正文文本 (2)"/>
    <w:basedOn w:val="a"/>
    <w:link w:val="2"/>
    <w:qFormat/>
    <w:pPr>
      <w:shd w:val="clear" w:color="auto" w:fill="FFFFFF"/>
      <w:spacing w:line="480" w:lineRule="exact"/>
      <w:jc w:val="distribute"/>
    </w:pPr>
    <w:rPr>
      <w:rFonts w:ascii="MingLiU" w:eastAsia="MingLiU" w:hAnsi="MingLiU" w:cs="MingLiU"/>
      <w:spacing w:val="20"/>
      <w:sz w:val="26"/>
      <w:szCs w:val="26"/>
    </w:rPr>
  </w:style>
  <w:style w:type="paragraph" w:customStyle="1" w:styleId="21">
    <w:name w:val="正文文本 (2)1"/>
    <w:basedOn w:val="a"/>
    <w:pPr>
      <w:shd w:val="clear" w:color="auto" w:fill="FFFFFF"/>
      <w:spacing w:after="360" w:line="435" w:lineRule="exact"/>
      <w:ind w:hanging="240"/>
      <w:jc w:val="distribute"/>
    </w:pPr>
    <w:rPr>
      <w:rFonts w:ascii="MingLiU" w:eastAsia="MingLiU" w:hAnsi="MingLiU" w:cs="MingLiU"/>
      <w:sz w:val="26"/>
      <w:szCs w:val="26"/>
    </w:rPr>
  </w:style>
  <w:style w:type="character" w:customStyle="1" w:styleId="2PalatinoLinotype">
    <w:name w:val="正文文本 (2) + Palatino Linotype"/>
    <w:basedOn w:val="2"/>
    <w:qFormat/>
    <w:rPr>
      <w:rFonts w:ascii="Palatino Linotype" w:eastAsia="Palatino Linotype" w:hAnsi="Palatino Linotype" w:cs="Palatino Linotype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Constantia">
    <w:name w:val="标题 #1 + Constantia"/>
    <w:basedOn w:val="1"/>
    <w:qFormat/>
    <w:rPr>
      <w:rFonts w:ascii="Constantia" w:eastAsia="Constantia" w:hAnsi="Constantia" w:cs="Constantia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Constantia">
    <w:name w:val="正文文本 (2) + Constantia"/>
    <w:basedOn w:val="2"/>
    <w:qFormat/>
    <w:rPr>
      <w:rFonts w:ascii="Constantia" w:eastAsia="Constantia" w:hAnsi="Constantia" w:cs="Constantia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-1pt">
    <w:name w:val="正文文本 (2) + 间距 -1 pt"/>
    <w:basedOn w:val="2"/>
    <w:qFormat/>
    <w:rPr>
      <w:rFonts w:ascii="MingLiU" w:eastAsia="MingLiU" w:hAnsi="MingLiU" w:cs="MingLiU"/>
      <w:color w:val="000000"/>
      <w:spacing w:val="-20"/>
      <w:w w:val="100"/>
      <w:position w:val="0"/>
      <w:sz w:val="28"/>
      <w:szCs w:val="28"/>
      <w:u w:val="none"/>
      <w:lang w:val="zh-TW" w:eastAsia="zh-TW" w:bidi="zh-TW"/>
    </w:rPr>
  </w:style>
  <w:style w:type="character" w:customStyle="1" w:styleId="a4">
    <w:name w:val="图片标题_"/>
    <w:basedOn w:val="a0"/>
    <w:link w:val="a5"/>
    <w:qFormat/>
    <w:rPr>
      <w:rFonts w:ascii="MingLiU" w:eastAsia="MingLiU" w:hAnsi="MingLiU" w:cs="MingLiU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a5">
    <w:name w:val="图片标题"/>
    <w:basedOn w:val="a"/>
    <w:link w:val="a4"/>
    <w:qFormat/>
    <w:pPr>
      <w:shd w:val="clear" w:color="auto" w:fill="FFFFFF"/>
      <w:spacing w:line="0" w:lineRule="atLeast"/>
    </w:pPr>
    <w:rPr>
      <w:rFonts w:ascii="MingLiU" w:eastAsia="MingLiU" w:hAnsi="MingLiU" w:cs="MingLiU"/>
      <w:spacing w:val="20"/>
      <w:lang w:val="en-US" w:eastAsia="en-US" w:bidi="en-US"/>
    </w:rPr>
  </w:style>
  <w:style w:type="character" w:customStyle="1" w:styleId="Constantia">
    <w:name w:val="图片标题 + Constantia"/>
    <w:basedOn w:val="a4"/>
    <w:qFormat/>
    <w:rPr>
      <w:rFonts w:ascii="Constantia" w:eastAsia="Constantia" w:hAnsi="Constantia" w:cs="Constantia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3TimesNewRoman">
    <w:name w:val="正文文本 (3) + Times New Roman"/>
    <w:basedOn w:val="3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a6">
    <w:name w:val="页眉或页脚_"/>
    <w:basedOn w:val="a0"/>
    <w:link w:val="11"/>
    <w:qFormat/>
    <w:rPr>
      <w:rFonts w:ascii="Arial" w:eastAsia="Arial" w:hAnsi="Arial" w:cs="Arial"/>
      <w:sz w:val="18"/>
      <w:szCs w:val="18"/>
      <w:u w:val="none"/>
    </w:rPr>
  </w:style>
  <w:style w:type="paragraph" w:customStyle="1" w:styleId="11">
    <w:name w:val="页眉或页脚1"/>
    <w:basedOn w:val="a"/>
    <w:link w:val="a6"/>
    <w:qFormat/>
    <w:pPr>
      <w:shd w:val="clear" w:color="auto" w:fill="FFFFFF"/>
      <w:spacing w:line="0" w:lineRule="atLeast"/>
    </w:pPr>
    <w:rPr>
      <w:rFonts w:ascii="Arial" w:eastAsia="Arial" w:hAnsi="Arial" w:cs="Arial"/>
      <w:sz w:val="18"/>
      <w:szCs w:val="18"/>
    </w:rPr>
  </w:style>
  <w:style w:type="character" w:customStyle="1" w:styleId="a7">
    <w:name w:val="页眉或页脚"/>
    <w:basedOn w:val="a6"/>
    <w:qFormat/>
    <w:rPr>
      <w:rFonts w:ascii="Arial" w:eastAsia="Arial" w:hAnsi="Arial" w:cs="Arial"/>
      <w:color w:val="000000"/>
      <w:spacing w:val="0"/>
      <w:w w:val="100"/>
      <w:position w:val="0"/>
      <w:sz w:val="24"/>
      <w:szCs w:val="24"/>
      <w:u w:val="none"/>
      <w:lang w:val="zh-TW" w:eastAsia="zh-TW" w:bidi="zh-TW"/>
    </w:rPr>
  </w:style>
  <w:style w:type="character" w:customStyle="1" w:styleId="31pt">
    <w:name w:val="正文文本 (3) + 间距 1 pt"/>
    <w:basedOn w:val="3"/>
    <w:qFormat/>
    <w:rPr>
      <w:rFonts w:ascii="MingLiU" w:eastAsia="MingLiU" w:hAnsi="MingLiU" w:cs="MingLiU"/>
      <w:color w:val="000000"/>
      <w:spacing w:val="20"/>
      <w:w w:val="100"/>
      <w:position w:val="0"/>
      <w:sz w:val="32"/>
      <w:szCs w:val="32"/>
      <w:u w:val="none"/>
      <w:lang w:val="zh-TW" w:eastAsia="zh-TW" w:bidi="zh-TW"/>
    </w:rPr>
  </w:style>
  <w:style w:type="character" w:customStyle="1" w:styleId="2TimesNewRoman">
    <w:name w:val="正文文本 (2) + Times New Roman"/>
    <w:basedOn w:val="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TimesNewRoman1">
    <w:name w:val="正文文本 (2) + Times New Roman1"/>
    <w:basedOn w:val="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TimesNewRoman2">
    <w:name w:val="正文文本 (2) + Times New Roman2"/>
    <w:basedOn w:val="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MingLiU1">
    <w:name w:val="正文文本 (3) + MingLiU1"/>
    <w:basedOn w:val="3"/>
    <w:qFormat/>
    <w:rPr>
      <w:rFonts w:ascii="MingLiU" w:eastAsia="MingLiU" w:hAnsi="MingLiU" w:cs="MingLiU"/>
      <w:color w:val="000000"/>
      <w:spacing w:val="30"/>
      <w:w w:val="100"/>
      <w:position w:val="0"/>
      <w:sz w:val="32"/>
      <w:szCs w:val="32"/>
      <w:u w:val="none"/>
      <w:lang w:val="zh-TW" w:eastAsia="zh-TW" w:bidi="zh-TW"/>
    </w:rPr>
  </w:style>
  <w:style w:type="character" w:customStyle="1" w:styleId="2TimesNewRoman3">
    <w:name w:val="正文文本 (2) + Times New Roman3"/>
    <w:basedOn w:val="2"/>
    <w:qFormat/>
    <w:rPr>
      <w:rFonts w:ascii="Times New Roman" w:eastAsia="Times New Roman" w:hAnsi="Times New Roman" w:cs="Times New Roman"/>
      <w:color w:val="000000"/>
      <w:spacing w:val="-20"/>
      <w:w w:val="100"/>
      <w:position w:val="0"/>
      <w:sz w:val="30"/>
      <w:szCs w:val="30"/>
      <w:u w:val="none"/>
      <w:lang w:val="zh-TW" w:eastAsia="zh-TW" w:bidi="zh-TW"/>
    </w:rPr>
  </w:style>
  <w:style w:type="character" w:customStyle="1" w:styleId="4">
    <w:name w:val="正文文本 (4)_"/>
    <w:basedOn w:val="a0"/>
    <w:link w:val="41"/>
    <w:qFormat/>
    <w:rPr>
      <w:rFonts w:ascii="MingLiU" w:eastAsia="MingLiU" w:hAnsi="MingLiU" w:cs="MingLiU"/>
      <w:spacing w:val="-10"/>
      <w:sz w:val="22"/>
      <w:szCs w:val="22"/>
      <w:u w:val="none"/>
      <w:lang w:val="en-US" w:eastAsia="en-US" w:bidi="en-US"/>
    </w:rPr>
  </w:style>
  <w:style w:type="paragraph" w:customStyle="1" w:styleId="41">
    <w:name w:val="正文文本 (4)1"/>
    <w:basedOn w:val="a"/>
    <w:link w:val="4"/>
    <w:qFormat/>
    <w:pPr>
      <w:shd w:val="clear" w:color="auto" w:fill="FFFFFF"/>
      <w:spacing w:before="600" w:after="360" w:line="0" w:lineRule="atLeast"/>
    </w:pPr>
    <w:rPr>
      <w:rFonts w:ascii="MingLiU" w:eastAsia="MingLiU" w:hAnsi="MingLiU" w:cs="MingLiU"/>
      <w:spacing w:val="-10"/>
      <w:sz w:val="22"/>
      <w:szCs w:val="22"/>
      <w:lang w:val="en-US" w:eastAsia="en-US" w:bidi="en-US"/>
    </w:rPr>
  </w:style>
  <w:style w:type="paragraph" w:customStyle="1" w:styleId="40">
    <w:name w:val="正文文本 (4)"/>
    <w:basedOn w:val="a"/>
    <w:qFormat/>
    <w:pPr>
      <w:shd w:val="clear" w:color="auto" w:fill="FFFFFF"/>
      <w:spacing w:before="660" w:line="480" w:lineRule="exact"/>
      <w:ind w:firstLine="600"/>
      <w:jc w:val="distribute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character" w:customStyle="1" w:styleId="4MingLiU">
    <w:name w:val="正文文本 (4) + MingLiU"/>
    <w:basedOn w:val="4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1MingLiU">
    <w:name w:val="标题 #1 + MingLiU"/>
    <w:basedOn w:val="1"/>
    <w:qFormat/>
    <w:rPr>
      <w:rFonts w:ascii="MingLiU" w:eastAsia="MingLiU" w:hAnsi="MingLiU" w:cs="MingLiU"/>
      <w:color w:val="000000"/>
      <w:spacing w:val="20"/>
      <w:w w:val="100"/>
      <w:position w:val="0"/>
      <w:sz w:val="32"/>
      <w:szCs w:val="32"/>
      <w:u w:val="none"/>
      <w:lang w:val="zh-TW" w:eastAsia="zh-TW" w:bidi="zh-TW"/>
    </w:rPr>
  </w:style>
  <w:style w:type="character" w:customStyle="1" w:styleId="3MingLiU2">
    <w:name w:val="正文文本 (3) + MingLiU2"/>
    <w:basedOn w:val="3"/>
    <w:qFormat/>
    <w:rPr>
      <w:rFonts w:ascii="MingLiU" w:eastAsia="MingLiU" w:hAnsi="MingLiU" w:cs="MingLiU"/>
      <w:color w:val="000000"/>
      <w:spacing w:val="5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MingLiU3">
    <w:name w:val="正文文本 (3) + MingLiU3"/>
    <w:basedOn w:val="3"/>
    <w:qFormat/>
    <w:rPr>
      <w:rFonts w:ascii="MingLiU" w:eastAsia="MingLiU" w:hAnsi="MingLiU" w:cs="MingLiU"/>
      <w:color w:val="000000"/>
      <w:spacing w:val="0"/>
      <w:w w:val="100"/>
      <w:position w:val="0"/>
      <w:sz w:val="28"/>
      <w:szCs w:val="28"/>
      <w:u w:val="none"/>
      <w:lang w:val="zh-TW" w:eastAsia="zh-TW" w:bidi="zh-TW"/>
    </w:rPr>
  </w:style>
  <w:style w:type="character" w:customStyle="1" w:styleId="2TimesNewRoman4">
    <w:name w:val="正文文本 (2) + Times New Roman4"/>
    <w:basedOn w:val="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22pt">
    <w:name w:val="正文文本 (2) + 间距 2 pt"/>
    <w:basedOn w:val="2"/>
    <w:qFormat/>
    <w:rPr>
      <w:rFonts w:ascii="MingLiU" w:eastAsia="MingLiU" w:hAnsi="MingLiU" w:cs="MingLiU"/>
      <w:color w:val="000000"/>
      <w:spacing w:val="50"/>
      <w:w w:val="100"/>
      <w:position w:val="0"/>
      <w:sz w:val="28"/>
      <w:szCs w:val="28"/>
      <w:u w:val="none"/>
      <w:lang w:val="zh-TW" w:eastAsia="zh-TW" w:bidi="zh-TW"/>
    </w:rPr>
  </w:style>
  <w:style w:type="character" w:customStyle="1" w:styleId="1TimesNewRoman">
    <w:name w:val="标题 #1 + Times New Roman"/>
    <w:basedOn w:val="1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2TimesNewRoman5">
    <w:name w:val="正文文本 (2) + Times New Roman5"/>
    <w:basedOn w:val="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22">
    <w:name w:val="正文文本 (2) + 粗体"/>
    <w:basedOn w:val="2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TW" w:eastAsia="zh-TW" w:bidi="zh-TW"/>
    </w:rPr>
  </w:style>
  <w:style w:type="character" w:customStyle="1" w:styleId="20pt">
    <w:name w:val="正文文本 (2) + 间距 0 pt"/>
    <w:basedOn w:val="2"/>
    <w:qFormat/>
    <w:rPr>
      <w:rFonts w:ascii="MingLiU" w:eastAsia="MingLiU" w:hAnsi="MingLiU" w:cs="MingLiU"/>
      <w:color w:val="000000"/>
      <w:spacing w:val="-10"/>
      <w:w w:val="100"/>
      <w:position w:val="0"/>
      <w:sz w:val="28"/>
      <w:szCs w:val="28"/>
      <w:u w:val="none"/>
      <w:lang w:val="zh-TW" w:eastAsia="zh-TW" w:bidi="zh-TW"/>
    </w:rPr>
  </w:style>
  <w:style w:type="character" w:customStyle="1" w:styleId="1TimesNewRoman1">
    <w:name w:val="标题 #1 + Times New Roman1"/>
    <w:basedOn w:val="1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TrebuchetMS">
    <w:name w:val="正文文本 (2) + Trebuchet MS"/>
    <w:basedOn w:val="2"/>
    <w:qFormat/>
    <w:rPr>
      <w:rFonts w:ascii="Trebuchet MS" w:eastAsia="Trebuchet MS" w:hAnsi="Trebuchet MS" w:cs="Trebuchet MS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Exact">
    <w:name w:val="图片标题 Exact"/>
    <w:basedOn w:val="a0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Tahoma">
    <w:name w:val="图片标题 + Tahoma"/>
    <w:basedOn w:val="Exact"/>
    <w:qFormat/>
    <w:rPr>
      <w:rFonts w:ascii="Tahoma" w:eastAsia="Tahoma" w:hAnsi="Tahoma" w:cs="Tahoma"/>
      <w:color w:val="000000"/>
      <w:spacing w:val="-3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Exact">
    <w:name w:val="图片标题 (2) Exact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4"/>
      <w:szCs w:val="24"/>
      <w:u w:val="none"/>
      <w:lang w:val="zh-TW" w:eastAsia="zh-TW" w:bidi="zh-TW"/>
    </w:rPr>
  </w:style>
  <w:style w:type="paragraph" w:customStyle="1" w:styleId="23">
    <w:name w:val="图片标题 (2)"/>
    <w:basedOn w:val="a"/>
    <w:link w:val="24"/>
    <w:qFormat/>
    <w:pPr>
      <w:shd w:val="clear" w:color="auto" w:fill="FFFFFF"/>
      <w:spacing w:line="0" w:lineRule="atLeast"/>
    </w:pPr>
    <w:rPr>
      <w:rFonts w:ascii="MingLiU" w:eastAsia="MingLiU" w:hAnsi="MingLiU" w:cs="MingLiU"/>
      <w:spacing w:val="20"/>
    </w:rPr>
  </w:style>
  <w:style w:type="character" w:customStyle="1" w:styleId="2Arial">
    <w:name w:val="正文文本 (2) + Arial"/>
    <w:basedOn w:val="2"/>
    <w:qFormat/>
    <w:rPr>
      <w:rFonts w:ascii="Arial" w:eastAsia="Arial" w:hAnsi="Arial" w:cs="Arial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2CourierNew">
    <w:name w:val="正文文本 (2) + Courier New"/>
    <w:basedOn w:val="2"/>
    <w:qFormat/>
    <w:rPr>
      <w:rFonts w:ascii="Courier New" w:eastAsia="Courier New" w:hAnsi="Courier New" w:cs="Courier New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216pt">
    <w:name w:val="正文文本 (2) + 16 pt"/>
    <w:basedOn w:val="2"/>
    <w:qFormat/>
    <w:rPr>
      <w:rFonts w:ascii="MingLiU" w:eastAsia="MingLiU" w:hAnsi="MingLiU" w:cs="MingLiU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2MSGothic">
    <w:name w:val="正文文本 (2) + MS Gothic"/>
    <w:basedOn w:val="2"/>
    <w:qFormat/>
    <w:rPr>
      <w:rFonts w:ascii="MS Gothic" w:eastAsia="MS Gothic" w:hAnsi="MS Gothic" w:cs="MS Gothic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4">
    <w:name w:val="图片标题 (2)_"/>
    <w:basedOn w:val="a0"/>
    <w:link w:val="23"/>
    <w:qFormat/>
    <w:rPr>
      <w:rFonts w:ascii="MingLiU" w:eastAsia="MingLiU" w:hAnsi="MingLiU" w:cs="MingLiU"/>
      <w:color w:val="000000"/>
      <w:spacing w:val="10"/>
      <w:w w:val="100"/>
      <w:position w:val="0"/>
      <w:sz w:val="19"/>
      <w:szCs w:val="19"/>
      <w:u w:val="none"/>
      <w:lang w:val="zh-TW" w:eastAsia="zh-TW" w:bidi="zh-TW"/>
    </w:rPr>
  </w:style>
  <w:style w:type="character" w:customStyle="1" w:styleId="2Impact">
    <w:name w:val="图片标题 (2) + Impact"/>
    <w:basedOn w:val="24"/>
    <w:qFormat/>
    <w:rPr>
      <w:rFonts w:ascii="Impact" w:eastAsia="Impact" w:hAnsi="Impact" w:cs="Impact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0pt">
    <w:name w:val="图片标题 + 间距 0 pt"/>
    <w:basedOn w:val="a4"/>
    <w:qFormat/>
    <w:rPr>
      <w:rFonts w:ascii="MingLiU" w:eastAsia="MingLiU" w:hAnsi="MingLiU" w:cs="MingLiU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12pt">
    <w:name w:val="标题 #1 + 12 pt"/>
    <w:basedOn w:val="1"/>
    <w:qFormat/>
    <w:rPr>
      <w:rFonts w:ascii="MingLiU" w:eastAsia="MingLiU" w:hAnsi="MingLiU" w:cs="MingLiU"/>
      <w:color w:val="000000"/>
      <w:spacing w:val="-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Georgia">
    <w:name w:val="正文文本 (2) + Georgia"/>
    <w:basedOn w:val="2"/>
    <w:qFormat/>
    <w:rPr>
      <w:rFonts w:ascii="Georgia" w:eastAsia="Georgia" w:hAnsi="Georgia" w:cs="Georgia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Exact1">
    <w:name w:val="图片标题 Exact1"/>
    <w:basedOn w:val="Exact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3TimesNewRoman1">
    <w:name w:val="正文文本 (3) + Times New Roman1"/>
    <w:basedOn w:val="3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nsolas">
    <w:name w:val="正文文本 (2) + Consolas"/>
    <w:basedOn w:val="2"/>
    <w:qFormat/>
    <w:rPr>
      <w:rFonts w:ascii="Consolas" w:eastAsia="Consolas" w:hAnsi="Consolas" w:cs="Consolas"/>
      <w:color w:val="000000"/>
      <w:spacing w:val="0"/>
      <w:w w:val="100"/>
      <w:position w:val="0"/>
      <w:sz w:val="36"/>
      <w:szCs w:val="36"/>
      <w:u w:val="none"/>
      <w:lang w:val="en-US" w:eastAsia="en-US" w:bidi="en-US"/>
    </w:rPr>
  </w:style>
  <w:style w:type="character" w:customStyle="1" w:styleId="2TimesNewRoman6">
    <w:name w:val="正文文本 (2) + Times New Roman6"/>
    <w:basedOn w:val="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5">
    <w:name w:val="标题 #2_"/>
    <w:basedOn w:val="a0"/>
    <w:link w:val="26"/>
    <w:qFormat/>
    <w:rPr>
      <w:rFonts w:ascii="MingLiU" w:eastAsia="MingLiU" w:hAnsi="MingLiU" w:cs="MingLiU"/>
      <w:color w:val="000000"/>
      <w:spacing w:val="0"/>
      <w:w w:val="100"/>
      <w:position w:val="0"/>
      <w:sz w:val="30"/>
      <w:szCs w:val="30"/>
      <w:u w:val="none"/>
      <w:lang w:val="zh-TW" w:eastAsia="zh-TW" w:bidi="zh-TW"/>
    </w:rPr>
  </w:style>
  <w:style w:type="paragraph" w:customStyle="1" w:styleId="26">
    <w:name w:val="标题 #2"/>
    <w:basedOn w:val="a"/>
    <w:link w:val="25"/>
    <w:qFormat/>
    <w:pPr>
      <w:shd w:val="clear" w:color="auto" w:fill="FFFFFF"/>
      <w:spacing w:before="780" w:line="825" w:lineRule="exact"/>
      <w:outlineLvl w:val="1"/>
    </w:pPr>
    <w:rPr>
      <w:rFonts w:ascii="MingLiU" w:eastAsia="MingLiU" w:hAnsi="MingLiU" w:cs="MingLiU"/>
      <w:sz w:val="30"/>
      <w:szCs w:val="30"/>
    </w:rPr>
  </w:style>
  <w:style w:type="character" w:customStyle="1" w:styleId="212pt">
    <w:name w:val="标题 #2 + 12 pt"/>
    <w:basedOn w:val="25"/>
    <w:qFormat/>
    <w:rPr>
      <w:rFonts w:ascii="MingLiU" w:eastAsia="MingLiU" w:hAnsi="MingLiU" w:cs="MingLiU"/>
      <w:color w:val="000000"/>
      <w:spacing w:val="-1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andara">
    <w:name w:val="正文文本 (2) + Candara"/>
    <w:basedOn w:val="2"/>
    <w:qFormat/>
    <w:rPr>
      <w:rFonts w:ascii="Candara" w:eastAsia="Candara" w:hAnsi="Candara" w:cs="Candara"/>
      <w:color w:val="000000"/>
      <w:spacing w:val="-2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2Cambria">
    <w:name w:val="正文文本 (2) + Cambria"/>
    <w:basedOn w:val="2"/>
    <w:qFormat/>
    <w:rPr>
      <w:rFonts w:ascii="Cambria" w:eastAsia="Cambria" w:hAnsi="Cambria" w:cs="Cambria"/>
      <w:color w:val="000000"/>
      <w:spacing w:val="-1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13pt">
    <w:name w:val="标题 #1 + 13 pt"/>
    <w:basedOn w:val="1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12pt0">
    <w:name w:val="正文文本 (2) + 12 pt"/>
    <w:basedOn w:val="2"/>
    <w:qFormat/>
    <w:rPr>
      <w:rFonts w:ascii="MingLiU" w:eastAsia="MingLiU" w:hAnsi="MingLiU" w:cs="MingLiU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CourierNew">
    <w:name w:val="图片标题 + Courier New"/>
    <w:basedOn w:val="a4"/>
    <w:qFormat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1pt">
    <w:name w:val="正文文本 (2) + 11 pt"/>
    <w:basedOn w:val="2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Cambria1">
    <w:name w:val="正文文本 (2) + Cambria1"/>
    <w:basedOn w:val="2"/>
    <w:qFormat/>
    <w:rPr>
      <w:rFonts w:ascii="Cambria" w:eastAsia="Cambria" w:hAnsi="Cambria" w:cs="Cambria"/>
      <w:color w:val="000000"/>
      <w:spacing w:val="-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8">
    <w:name w:val="表格标题_"/>
    <w:basedOn w:val="a0"/>
    <w:link w:val="a9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zh-TW" w:eastAsia="zh-TW" w:bidi="zh-TW"/>
    </w:rPr>
  </w:style>
  <w:style w:type="paragraph" w:customStyle="1" w:styleId="a9">
    <w:name w:val="表格标题"/>
    <w:basedOn w:val="a"/>
    <w:link w:val="a8"/>
    <w:qFormat/>
    <w:pPr>
      <w:shd w:val="clear" w:color="auto" w:fill="FFFFFF"/>
      <w:spacing w:line="435" w:lineRule="exact"/>
      <w:ind w:firstLine="560"/>
    </w:pPr>
    <w:rPr>
      <w:rFonts w:ascii="MingLiU" w:eastAsia="MingLiU" w:hAnsi="MingLiU" w:cs="MingLiU"/>
      <w:sz w:val="26"/>
      <w:szCs w:val="26"/>
    </w:rPr>
  </w:style>
  <w:style w:type="character" w:customStyle="1" w:styleId="Cambria">
    <w:name w:val="表格标题 + Cambria"/>
    <w:basedOn w:val="a8"/>
    <w:qFormat/>
    <w:rPr>
      <w:rFonts w:ascii="Cambria" w:eastAsia="Cambria" w:hAnsi="Cambria" w:cs="Cambria"/>
      <w:color w:val="000000"/>
      <w:spacing w:val="-2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7">
    <w:name w:val="表格标题 (2)_"/>
    <w:basedOn w:val="a0"/>
    <w:link w:val="28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paragraph" w:customStyle="1" w:styleId="28">
    <w:name w:val="表格标题 (2)"/>
    <w:basedOn w:val="a"/>
    <w:link w:val="27"/>
    <w:qFormat/>
    <w:pPr>
      <w:shd w:val="clear" w:color="auto" w:fill="FFFFFF"/>
      <w:spacing w:line="435" w:lineRule="exact"/>
      <w:jc w:val="center"/>
    </w:pPr>
    <w:rPr>
      <w:rFonts w:ascii="MingLiU" w:eastAsia="MingLiU" w:hAnsi="MingLiU" w:cs="MingLiU"/>
      <w:sz w:val="22"/>
      <w:szCs w:val="22"/>
    </w:rPr>
  </w:style>
  <w:style w:type="character" w:customStyle="1" w:styleId="2Cambria0">
    <w:name w:val="表格标题 (2) + Cambria"/>
    <w:basedOn w:val="27"/>
    <w:qFormat/>
    <w:rPr>
      <w:rFonts w:ascii="Cambria" w:eastAsia="Cambria" w:hAnsi="Cambria" w:cs="Cambria"/>
      <w:color w:val="000000"/>
      <w:spacing w:val="-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1pt1">
    <w:name w:val="正文文本 (2) + 11 pt1"/>
    <w:basedOn w:val="2"/>
    <w:qFormat/>
    <w:rPr>
      <w:rFonts w:ascii="MingLiU" w:eastAsia="MingLiU" w:hAnsi="MingLiU" w:cs="MingLiU"/>
      <w:color w:val="000000"/>
      <w:spacing w:val="-3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Cambria">
    <w:name w:val="标题 #1 + Cambria"/>
    <w:basedOn w:val="1"/>
    <w:qFormat/>
    <w:rPr>
      <w:rFonts w:ascii="Cambria" w:eastAsia="Cambria" w:hAnsi="Cambria" w:cs="Cambria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2Cambria2">
    <w:name w:val="正文文本 (2) + Cambria2"/>
    <w:basedOn w:val="2"/>
    <w:qFormat/>
    <w:rPr>
      <w:rFonts w:ascii="Cambria" w:eastAsia="Cambria" w:hAnsi="Cambria" w:cs="Cambria"/>
      <w:color w:val="000000"/>
      <w:spacing w:val="-2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-1pt">
    <w:name w:val="标题 #1 + 间距 -1 pt"/>
    <w:basedOn w:val="1"/>
    <w:qFormat/>
    <w:rPr>
      <w:rFonts w:ascii="MingLiU" w:eastAsia="MingLiU" w:hAnsi="MingLiU" w:cs="MingLiU"/>
      <w:color w:val="000000"/>
      <w:spacing w:val="-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Constantia1">
    <w:name w:val="标题 #1 + Constantia1"/>
    <w:basedOn w:val="1"/>
    <w:qFormat/>
    <w:rPr>
      <w:rFonts w:ascii="Constantia" w:eastAsia="Constantia" w:hAnsi="Constantia" w:cs="Constantia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Constantia1">
    <w:name w:val="正文文本 (2) + Constantia1"/>
    <w:basedOn w:val="2"/>
    <w:qFormat/>
    <w:rPr>
      <w:rFonts w:ascii="Constantia" w:eastAsia="Constantia" w:hAnsi="Constantia" w:cs="Constantia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ambria3">
    <w:name w:val="正文文本 (2) + Cambria3"/>
    <w:basedOn w:val="2"/>
    <w:qFormat/>
    <w:rPr>
      <w:rFonts w:ascii="Cambria" w:eastAsia="Cambria" w:hAnsi="Cambria" w:cs="Cambria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Sylfaen">
    <w:name w:val="表格标题 + Sylfaen"/>
    <w:basedOn w:val="a8"/>
    <w:qFormat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5pt">
    <w:name w:val="正文文本 (2) + 10.5 pt"/>
    <w:basedOn w:val="2"/>
    <w:rPr>
      <w:rFonts w:ascii="MingLiU" w:eastAsia="MingLiU" w:hAnsi="MingLiU" w:cs="MingLiU"/>
      <w:color w:val="000000"/>
      <w:spacing w:val="10"/>
      <w:w w:val="100"/>
      <w:position w:val="0"/>
      <w:sz w:val="21"/>
      <w:szCs w:val="21"/>
      <w:u w:val="none"/>
      <w:lang w:val="zh-TW" w:eastAsia="zh-TW" w:bidi="zh-TW"/>
    </w:rPr>
  </w:style>
  <w:style w:type="character" w:customStyle="1" w:styleId="2Sylfaen">
    <w:name w:val="正文文本 (2) + Sylfaen"/>
    <w:basedOn w:val="2"/>
    <w:qFormat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Gulim">
    <w:name w:val="正文文本 (2) + Gulim"/>
    <w:basedOn w:val="2"/>
    <w:qFormat/>
    <w:rPr>
      <w:rFonts w:ascii="Gulim" w:eastAsia="Gulim" w:hAnsi="Gulim" w:cs="Gulim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Cambria4">
    <w:name w:val="正文文本 (2) + Cambria4"/>
    <w:basedOn w:val="2"/>
    <w:qFormat/>
    <w:rPr>
      <w:rFonts w:ascii="Cambria" w:eastAsia="Cambria" w:hAnsi="Cambria" w:cs="Cambria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Sylfaen1">
    <w:name w:val="正文文本 (2) + Sylfaen1"/>
    <w:basedOn w:val="2"/>
    <w:qFormat/>
    <w:rPr>
      <w:rFonts w:ascii="Sylfaen" w:eastAsia="Sylfaen" w:hAnsi="Sylfaen" w:cs="Sylfaen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Tahoma">
    <w:name w:val="标题 #2 + Tahoma"/>
    <w:basedOn w:val="25"/>
    <w:qFormat/>
    <w:rPr>
      <w:rFonts w:ascii="Tahoma" w:eastAsia="Tahoma" w:hAnsi="Tahoma" w:cs="Tahoma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Constantia2">
    <w:name w:val="正文文本 (2) + Constantia2"/>
    <w:basedOn w:val="2"/>
    <w:qFormat/>
    <w:rPr>
      <w:rFonts w:ascii="Constantia" w:eastAsia="Constantia" w:hAnsi="Constantia" w:cs="Constantia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Constantia2">
    <w:name w:val="标题 #1 + Constantia2"/>
    <w:basedOn w:val="1"/>
    <w:qFormat/>
    <w:rPr>
      <w:rFonts w:ascii="Constantia" w:eastAsia="Constantia" w:hAnsi="Constantia" w:cs="Constantia"/>
      <w:color w:val="FFFFFF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65pt">
    <w:name w:val="正文文本 (2) + 6.5 pt"/>
    <w:basedOn w:val="2"/>
    <w:qFormat/>
    <w:rPr>
      <w:rFonts w:ascii="MingLiU" w:eastAsia="MingLiU" w:hAnsi="MingLiU" w:cs="MingLiU"/>
      <w:color w:val="000000"/>
      <w:spacing w:val="-1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10pt">
    <w:name w:val="正文文本 (2) + 10 pt"/>
    <w:basedOn w:val="2"/>
    <w:qFormat/>
    <w:rPr>
      <w:rFonts w:ascii="MingLiU" w:eastAsia="MingLiU" w:hAnsi="MingLiU" w:cs="MingLiU"/>
      <w:color w:val="000000"/>
      <w:spacing w:val="-4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pt1">
    <w:name w:val="正文文本 (2) + 10 pt1"/>
    <w:basedOn w:val="2"/>
    <w:qFormat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8pt">
    <w:name w:val="正文文本 (2) + 8 pt"/>
    <w:basedOn w:val="2"/>
    <w:qFormat/>
    <w:rPr>
      <w:rFonts w:ascii="MingLiU" w:eastAsia="MingLiU" w:hAnsi="MingLiU" w:cs="MingLiU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LucidaSansUnicode">
    <w:name w:val="正文文本 (3) + Lucida Sans Unicode"/>
    <w:basedOn w:val="3"/>
    <w:qFormat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115pt">
    <w:name w:val="标题 #1 + 11.5 pt"/>
    <w:basedOn w:val="1"/>
    <w:qFormat/>
    <w:rPr>
      <w:rFonts w:ascii="MingLiU" w:eastAsia="MingLiU" w:hAnsi="MingLiU" w:cs="MingLiU"/>
      <w:color w:val="000000"/>
      <w:spacing w:val="0"/>
      <w:w w:val="100"/>
      <w:position w:val="0"/>
      <w:sz w:val="23"/>
      <w:szCs w:val="23"/>
      <w:u w:val="none"/>
      <w:lang w:val="zh-TW" w:eastAsia="zh-TW" w:bidi="zh-TW"/>
    </w:rPr>
  </w:style>
  <w:style w:type="character" w:customStyle="1" w:styleId="1115pt1">
    <w:name w:val="标题 #1 + 11.5 pt1"/>
    <w:basedOn w:val="1"/>
    <w:qFormat/>
    <w:rPr>
      <w:rFonts w:ascii="MingLiU" w:eastAsia="MingLiU" w:hAnsi="MingLiU" w:cs="MingLiU"/>
      <w:color w:val="000000"/>
      <w:spacing w:val="0"/>
      <w:w w:val="100"/>
      <w:position w:val="0"/>
      <w:sz w:val="23"/>
      <w:szCs w:val="23"/>
      <w:u w:val="none"/>
      <w:lang w:val="zh-TW" w:eastAsia="zh-TW" w:bidi="zh-TW"/>
    </w:rPr>
  </w:style>
  <w:style w:type="character" w:customStyle="1" w:styleId="12pt">
    <w:name w:val="图片标题 + 12 pt"/>
    <w:basedOn w:val="Exact"/>
    <w:qFormat/>
    <w:rPr>
      <w:rFonts w:ascii="MingLiU" w:eastAsia="MingLiU" w:hAnsi="MingLiU" w:cs="MingLiU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ptExact">
    <w:name w:val="图片标题 (2) + 间距 0 pt Exact"/>
    <w:basedOn w:val="2Exact"/>
    <w:rPr>
      <w:rFonts w:ascii="MingLiU" w:eastAsia="MingLiU" w:hAnsi="MingLiU" w:cs="MingLiU"/>
      <w:color w:val="000000"/>
      <w:spacing w:val="0"/>
      <w:w w:val="100"/>
      <w:position w:val="0"/>
      <w:sz w:val="21"/>
      <w:szCs w:val="21"/>
      <w:u w:val="none"/>
      <w:lang w:val="zh-TW" w:eastAsia="zh-TW" w:bidi="zh-TW"/>
    </w:rPr>
  </w:style>
  <w:style w:type="character" w:customStyle="1" w:styleId="2Exact1">
    <w:name w:val="图片标题 (2) Exact1"/>
    <w:basedOn w:val="2Exact"/>
    <w:qFormat/>
    <w:rPr>
      <w:rFonts w:ascii="MingLiU" w:eastAsia="MingLiU" w:hAnsi="MingLiU" w:cs="MingLiU"/>
      <w:color w:val="000000"/>
      <w:spacing w:val="20"/>
      <w:w w:val="100"/>
      <w:position w:val="0"/>
      <w:sz w:val="24"/>
      <w:szCs w:val="24"/>
      <w:u w:val="none"/>
      <w:lang w:val="zh-TW" w:eastAsia="zh-TW" w:bidi="zh-TW"/>
    </w:rPr>
  </w:style>
  <w:style w:type="character" w:customStyle="1" w:styleId="210pt0">
    <w:name w:val="图片标题 (2) + 10 pt"/>
    <w:basedOn w:val="2Exact"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32">
    <w:name w:val="图片标题 (3)"/>
    <w:basedOn w:val="a"/>
    <w:link w:val="3Exact"/>
    <w:qFormat/>
    <w:pPr>
      <w:shd w:val="clear" w:color="auto" w:fill="FFFFFF"/>
      <w:spacing w:before="60" w:line="0" w:lineRule="atLeast"/>
    </w:pPr>
    <w:rPr>
      <w:rFonts w:ascii="MingLiU" w:eastAsia="MingLiU" w:hAnsi="MingLiU" w:cs="MingLiU"/>
      <w:spacing w:val="20"/>
      <w:sz w:val="21"/>
      <w:szCs w:val="21"/>
    </w:rPr>
  </w:style>
  <w:style w:type="paragraph" w:customStyle="1" w:styleId="42">
    <w:name w:val="图片标题 (4)"/>
    <w:basedOn w:val="a"/>
    <w:link w:val="4Exact"/>
    <w:qFormat/>
    <w:pPr>
      <w:shd w:val="clear" w:color="auto" w:fill="FFFFFF"/>
      <w:spacing w:line="0" w:lineRule="atLeast"/>
    </w:pPr>
    <w:rPr>
      <w:rFonts w:ascii="MingLiU" w:eastAsia="MingLiU" w:hAnsi="MingLiU" w:cs="MingLiU"/>
      <w:spacing w:val="-20"/>
      <w:sz w:val="16"/>
      <w:szCs w:val="16"/>
      <w:lang w:val="en-US" w:eastAsia="en-US" w:bidi="en-US"/>
    </w:rPr>
  </w:style>
  <w:style w:type="character" w:customStyle="1" w:styleId="413pt">
    <w:name w:val="图片标题 (4) + 13 pt"/>
    <w:basedOn w:val="4Exact"/>
    <w:qFormat/>
    <w:rPr>
      <w:rFonts w:ascii="MingLiU" w:eastAsia="MingLiU" w:hAnsi="MingLiU" w:cs="MingLiU"/>
      <w:i/>
      <w:i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Exact">
    <w:name w:val="图片标题 (4) Exact"/>
    <w:basedOn w:val="a0"/>
    <w:link w:val="42"/>
    <w:qFormat/>
    <w:rPr>
      <w:rFonts w:ascii="MingLiU" w:eastAsia="MingLiU" w:hAnsi="MingLiU" w:cs="MingLiU"/>
      <w:spacing w:val="-20"/>
      <w:sz w:val="16"/>
      <w:szCs w:val="16"/>
      <w:u w:val="none"/>
      <w:lang w:val="en-US" w:eastAsia="en-US" w:bidi="en-US"/>
    </w:rPr>
  </w:style>
  <w:style w:type="character" w:customStyle="1" w:styleId="1MicrosoftSansSerif">
    <w:name w:val="标题 #1 + Microsoft Sans Serif"/>
    <w:basedOn w:val="1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MicrosoftSansSerif1">
    <w:name w:val="标题 #1 + Microsoft Sans Serif1"/>
    <w:basedOn w:val="1"/>
    <w:qFormat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CourierNew1">
    <w:name w:val="正文文本 (2) + Courier New1"/>
    <w:basedOn w:val="2"/>
    <w:qFormat/>
    <w:rPr>
      <w:rFonts w:ascii="Courier New" w:eastAsia="Courier New" w:hAnsi="Courier New" w:cs="Courier New"/>
      <w:color w:val="000000"/>
      <w:spacing w:val="-50"/>
      <w:w w:val="100"/>
      <w:position w:val="0"/>
      <w:sz w:val="36"/>
      <w:szCs w:val="36"/>
      <w:u w:val="none"/>
      <w:lang w:val="en-US" w:eastAsia="en-US" w:bidi="en-US"/>
    </w:rPr>
  </w:style>
  <w:style w:type="character" w:customStyle="1" w:styleId="2CenturyGothic">
    <w:name w:val="标题 #2 + Century Gothic"/>
    <w:basedOn w:val="25"/>
    <w:qFormat/>
    <w:rPr>
      <w:rFonts w:ascii="Century Gothic" w:eastAsia="Century Gothic" w:hAnsi="Century Gothic" w:cs="Century Gothic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MicrosoftSansSerif">
    <w:name w:val="标题 #2 + Microsoft Sans Serif"/>
    <w:basedOn w:val="2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-1pt0">
    <w:name w:val="图片标题 (2) + 间距 -1 pt"/>
    <w:basedOn w:val="24"/>
    <w:rPr>
      <w:rFonts w:ascii="MingLiU" w:eastAsia="MingLiU" w:hAnsi="MingLiU" w:cs="MingLiU"/>
      <w:color w:val="000000"/>
      <w:spacing w:val="-30"/>
      <w:w w:val="100"/>
      <w:position w:val="0"/>
      <w:sz w:val="21"/>
      <w:szCs w:val="21"/>
      <w:u w:val="none"/>
      <w:lang w:val="zh-TW" w:eastAsia="zh-TW" w:bidi="zh-TW"/>
    </w:rPr>
  </w:style>
  <w:style w:type="character" w:customStyle="1" w:styleId="2TimesNewRoman7">
    <w:name w:val="正文文本 (2) + Times New Roman7"/>
    <w:basedOn w:val="2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3Arial">
    <w:name w:val="正文文本 (3) + Arial"/>
    <w:basedOn w:val="3"/>
    <w:rPr>
      <w:rFonts w:ascii="Arial" w:eastAsia="Arial" w:hAnsi="Arial" w:cs="Arial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Exact1">
    <w:name w:val="图片标题 (3) Exact1"/>
    <w:basedOn w:val="3Exact"/>
    <w:rPr>
      <w:rFonts w:ascii="MingLiU" w:eastAsia="MingLiU" w:hAnsi="MingLiU" w:cs="MingLiU"/>
      <w:color w:val="000000"/>
      <w:spacing w:val="0"/>
      <w:w w:val="100"/>
      <w:position w:val="0"/>
      <w:sz w:val="24"/>
      <w:szCs w:val="24"/>
      <w:u w:val="none"/>
      <w:lang w:val="zh-TW" w:eastAsia="zh-TW" w:bidi="zh-TW"/>
    </w:rPr>
  </w:style>
  <w:style w:type="character" w:customStyle="1" w:styleId="3Exact">
    <w:name w:val="图片标题 (3) Exact"/>
    <w:basedOn w:val="a0"/>
    <w:link w:val="32"/>
    <w:rPr>
      <w:rFonts w:ascii="MingLiU" w:eastAsia="MingLiU" w:hAnsi="MingLiU" w:cs="MingLiU"/>
      <w:spacing w:val="20"/>
      <w:sz w:val="21"/>
      <w:szCs w:val="21"/>
      <w:u w:val="none"/>
    </w:rPr>
  </w:style>
  <w:style w:type="character" w:customStyle="1" w:styleId="3MingLiU0">
    <w:name w:val="图片标题 (3) + MingLiU"/>
    <w:basedOn w:val="3Exact"/>
    <w:rPr>
      <w:rFonts w:ascii="MingLiU" w:eastAsia="MingLiU" w:hAnsi="MingLiU" w:cs="MingLiU"/>
      <w:color w:val="000000"/>
      <w:spacing w:val="10"/>
      <w:w w:val="120"/>
      <w:position w:val="0"/>
      <w:sz w:val="16"/>
      <w:szCs w:val="16"/>
      <w:u w:val="none"/>
      <w:lang w:val="zh-TW" w:eastAsia="zh-TW" w:bidi="zh-TW"/>
    </w:rPr>
  </w:style>
  <w:style w:type="paragraph" w:customStyle="1" w:styleId="5">
    <w:name w:val="图片标题 (5)"/>
    <w:basedOn w:val="a"/>
    <w:pPr>
      <w:shd w:val="clear" w:color="auto" w:fill="FFFFFF"/>
      <w:spacing w:before="60" w:line="0" w:lineRule="atLeast"/>
    </w:pPr>
    <w:rPr>
      <w:rFonts w:ascii="Arial" w:eastAsia="Arial" w:hAnsi="Arial" w:cs="Arial"/>
      <w:sz w:val="20"/>
      <w:szCs w:val="20"/>
    </w:rPr>
  </w:style>
  <w:style w:type="character" w:customStyle="1" w:styleId="-1ptExact">
    <w:name w:val="图片标题 + 间距 -1 pt Exact"/>
    <w:basedOn w:val="Exact"/>
    <w:rPr>
      <w:rFonts w:ascii="MingLiU" w:eastAsia="MingLiU" w:hAnsi="MingLiU" w:cs="MingLiU"/>
      <w:color w:val="000000"/>
      <w:spacing w:val="-3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Arial">
    <w:name w:val="图片标题 + Arial"/>
    <w:basedOn w:val="Exact"/>
    <w:rPr>
      <w:rFonts w:ascii="Arial" w:eastAsia="Arial" w:hAnsi="Arial" w:cs="Arial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TimesNewRoman8">
    <w:name w:val="正文文本 (2) + Times New Roman8"/>
    <w:basedOn w:val="2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4pt">
    <w:name w:val="正文文本 (2) + 间距 4 pt"/>
    <w:basedOn w:val="2"/>
    <w:rPr>
      <w:rFonts w:ascii="MingLiU" w:eastAsia="MingLiU" w:hAnsi="MingLiU" w:cs="MingLiU"/>
      <w:color w:val="000000"/>
      <w:spacing w:val="80"/>
      <w:w w:val="100"/>
      <w:position w:val="0"/>
      <w:sz w:val="24"/>
      <w:szCs w:val="24"/>
      <w:u w:val="none"/>
      <w:lang w:val="zh-TW" w:eastAsia="zh-TW" w:bidi="zh-TW"/>
    </w:rPr>
  </w:style>
  <w:style w:type="character" w:customStyle="1" w:styleId="29pt">
    <w:name w:val="正文文本 (2) + 9 pt"/>
    <w:basedOn w:val="2"/>
    <w:qFormat/>
    <w:rPr>
      <w:rFonts w:ascii="MingLiU" w:eastAsia="MingLiU" w:hAnsi="MingLiU" w:cs="MingLiU"/>
      <w:color w:val="000000"/>
      <w:spacing w:val="-10"/>
      <w:w w:val="120"/>
      <w:position w:val="0"/>
      <w:sz w:val="18"/>
      <w:szCs w:val="18"/>
      <w:u w:val="none"/>
      <w:lang w:val="zh-TW" w:eastAsia="zh-TW" w:bidi="zh-TW"/>
    </w:rPr>
  </w:style>
  <w:style w:type="character" w:customStyle="1" w:styleId="1Exact">
    <w:name w:val="标题 #1 Exact"/>
    <w:basedOn w:val="a0"/>
    <w:qFormat/>
    <w:rPr>
      <w:rFonts w:ascii="MingLiU" w:eastAsia="MingLiU" w:hAnsi="MingLiU" w:cs="MingLiU"/>
      <w:sz w:val="28"/>
      <w:szCs w:val="28"/>
      <w:u w:val="none"/>
    </w:rPr>
  </w:style>
  <w:style w:type="character" w:customStyle="1" w:styleId="4Verdana">
    <w:name w:val="正文文本 (4) + Verdana"/>
    <w:basedOn w:val="4"/>
    <w:rPr>
      <w:rFonts w:ascii="Verdana" w:eastAsia="Verdana" w:hAnsi="Verdana" w:cs="Verdana"/>
      <w:i/>
      <w:iCs/>
      <w:color w:val="000000"/>
      <w:spacing w:val="-10"/>
      <w:w w:val="100"/>
      <w:position w:val="0"/>
      <w:sz w:val="16"/>
      <w:szCs w:val="16"/>
      <w:u w:val="none"/>
      <w:lang w:val="en-US" w:eastAsia="en-US" w:bidi="en-US"/>
    </w:rPr>
  </w:style>
  <w:style w:type="paragraph" w:customStyle="1" w:styleId="50">
    <w:name w:val="正文文本 (5)"/>
    <w:basedOn w:val="a"/>
    <w:link w:val="51"/>
    <w:pPr>
      <w:shd w:val="clear" w:color="auto" w:fill="FFFFFF"/>
      <w:spacing w:before="660" w:after="300" w:line="0" w:lineRule="atLeast"/>
    </w:pPr>
    <w:rPr>
      <w:rFonts w:ascii="MingLiU" w:eastAsia="MingLiU" w:hAnsi="MingLiU" w:cs="MingLiU"/>
      <w:spacing w:val="20"/>
      <w:sz w:val="22"/>
      <w:szCs w:val="22"/>
    </w:rPr>
  </w:style>
  <w:style w:type="character" w:customStyle="1" w:styleId="5Consolas">
    <w:name w:val="正文文本 (5) + Consolas"/>
    <w:basedOn w:val="51"/>
    <w:rPr>
      <w:rFonts w:ascii="Consolas" w:eastAsia="Consolas" w:hAnsi="Consolas" w:cs="Consolas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51">
    <w:name w:val="正文文本 (5)_"/>
    <w:basedOn w:val="a0"/>
    <w:link w:val="50"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Consolas">
    <w:name w:val="图片标题 + Consolas"/>
    <w:basedOn w:val="Exact"/>
    <w:rPr>
      <w:rFonts w:ascii="Consolas" w:eastAsia="Consolas" w:hAnsi="Consolas" w:cs="Consolas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7pt">
    <w:name w:val="正文文本 (2) + 7 pt"/>
    <w:basedOn w:val="2"/>
    <w:rPr>
      <w:rFonts w:ascii="MingLiU" w:eastAsia="MingLiU" w:hAnsi="MingLiU" w:cs="MingLiU"/>
      <w:color w:val="000000"/>
      <w:spacing w:val="0"/>
      <w:w w:val="60"/>
      <w:position w:val="0"/>
      <w:sz w:val="14"/>
      <w:szCs w:val="14"/>
      <w:u w:val="none"/>
      <w:lang w:val="zh-TW" w:eastAsia="zh-TW" w:bidi="zh-TW"/>
    </w:rPr>
  </w:style>
  <w:style w:type="character" w:customStyle="1" w:styleId="TimesNewRoman">
    <w:name w:val="图片标题 + Times New Roman"/>
    <w:basedOn w:val="a4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Verdana">
    <w:name w:val="图片标题 (2) + Verdana"/>
    <w:basedOn w:val="24"/>
    <w:qFormat/>
    <w:rPr>
      <w:rFonts w:ascii="Verdana" w:eastAsia="Verdana" w:hAnsi="Verdana" w:cs="Verdana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3pt1">
    <w:name w:val="正文文本 (2) + 间距 3 pt1"/>
    <w:basedOn w:val="2"/>
    <w:rPr>
      <w:rFonts w:ascii="MingLiU" w:eastAsia="MingLiU" w:hAnsi="MingLiU" w:cs="MingLiU"/>
      <w:color w:val="000000"/>
      <w:spacing w:val="60"/>
      <w:w w:val="100"/>
      <w:position w:val="0"/>
      <w:sz w:val="26"/>
      <w:szCs w:val="26"/>
      <w:u w:val="none"/>
      <w:lang w:val="zh-TW" w:eastAsia="zh-TW" w:bidi="zh-TW"/>
    </w:rPr>
  </w:style>
  <w:style w:type="character" w:customStyle="1" w:styleId="20pt1">
    <w:name w:val="正文文本 (2) + 间距 0 pt1"/>
    <w:basedOn w:val="2"/>
    <w:rPr>
      <w:rFonts w:ascii="MingLiU" w:eastAsia="MingLiU" w:hAnsi="MingLiU" w:cs="MingLiU"/>
      <w:color w:val="000000"/>
      <w:spacing w:val="-10"/>
      <w:w w:val="100"/>
      <w:position w:val="0"/>
      <w:sz w:val="26"/>
      <w:szCs w:val="26"/>
      <w:u w:val="none"/>
      <w:lang w:val="zh-TW" w:eastAsia="zh-TW" w:bidi="zh-TW"/>
    </w:rPr>
  </w:style>
  <w:style w:type="character" w:customStyle="1" w:styleId="aa">
    <w:name w:val="图片标题 + 小型大写"/>
    <w:basedOn w:val="a4"/>
    <w:rPr>
      <w:rFonts w:ascii="MingLiU" w:eastAsia="MingLiU" w:hAnsi="MingLiU" w:cs="MingLiU"/>
      <w:smallCaps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MingLiU">
    <w:name w:val="图片标题 + MingLiU"/>
    <w:basedOn w:val="a4"/>
    <w:qFormat/>
    <w:rPr>
      <w:rFonts w:ascii="MingLiU" w:eastAsia="MingLiU" w:hAnsi="MingLiU" w:cs="MingLiU"/>
      <w:color w:val="000000"/>
      <w:spacing w:val="0"/>
      <w:w w:val="100"/>
      <w:position w:val="0"/>
      <w:sz w:val="13"/>
      <w:szCs w:val="13"/>
      <w:u w:val="none"/>
      <w:lang w:val="zh-TW" w:eastAsia="zh-TW" w:bidi="zh-TW"/>
    </w:rPr>
  </w:style>
  <w:style w:type="paragraph" w:customStyle="1" w:styleId="43">
    <w:name w:val="标题 #4"/>
    <w:basedOn w:val="a"/>
    <w:link w:val="44"/>
    <w:qFormat/>
    <w:pPr>
      <w:shd w:val="clear" w:color="auto" w:fill="FFFFFF"/>
      <w:spacing w:line="435" w:lineRule="exact"/>
      <w:outlineLvl w:val="3"/>
    </w:pPr>
    <w:rPr>
      <w:rFonts w:ascii="MingLiU" w:eastAsia="MingLiU" w:hAnsi="MingLiU" w:cs="MingLiU"/>
      <w:sz w:val="26"/>
      <w:szCs w:val="26"/>
    </w:rPr>
  </w:style>
  <w:style w:type="character" w:customStyle="1" w:styleId="3Calibri">
    <w:name w:val="正文文本 (3) + Calibri"/>
    <w:basedOn w:val="3"/>
    <w:qFormat/>
    <w:rPr>
      <w:rFonts w:ascii="Calibri" w:eastAsia="Calibri" w:hAnsi="Calibri" w:cs="Calibri"/>
      <w:color w:val="000000"/>
      <w:spacing w:val="0"/>
      <w:w w:val="100"/>
      <w:position w:val="0"/>
      <w:sz w:val="21"/>
      <w:szCs w:val="21"/>
      <w:u w:val="single"/>
      <w:lang w:val="zh-TW" w:eastAsia="zh-TW" w:bidi="zh-TW"/>
    </w:rPr>
  </w:style>
  <w:style w:type="character" w:customStyle="1" w:styleId="23pt">
    <w:name w:val="正文文本 (2) + 间距 3 pt"/>
    <w:basedOn w:val="2"/>
    <w:qFormat/>
    <w:rPr>
      <w:rFonts w:ascii="MingLiU" w:eastAsia="MingLiU" w:hAnsi="MingLiU" w:cs="MingLiU"/>
      <w:color w:val="000000"/>
      <w:spacing w:val="60"/>
      <w:w w:val="100"/>
      <w:position w:val="0"/>
      <w:sz w:val="26"/>
      <w:szCs w:val="26"/>
      <w:u w:val="none"/>
      <w:lang w:val="zh-TW" w:eastAsia="zh-TW" w:bidi="zh-TW"/>
    </w:rPr>
  </w:style>
  <w:style w:type="character" w:customStyle="1" w:styleId="214pt">
    <w:name w:val="正文文本 (2) + 14 pt"/>
    <w:basedOn w:val="2"/>
    <w:qFormat/>
    <w:rPr>
      <w:rFonts w:ascii="MingLiU" w:eastAsia="MingLiU" w:hAnsi="MingLiU" w:cs="MingLiU"/>
      <w:color w:val="000000"/>
      <w:spacing w:val="-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49pt">
    <w:name w:val="正文文本 (4) + 9 pt"/>
    <w:basedOn w:val="4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single"/>
      <w:lang w:val="zh-TW" w:eastAsia="zh-TW" w:bidi="zh-TW"/>
    </w:rPr>
  </w:style>
  <w:style w:type="character" w:customStyle="1" w:styleId="2Calibri">
    <w:name w:val="正文文本 (2) + Calibri"/>
    <w:basedOn w:val="2"/>
    <w:qFormat/>
    <w:rPr>
      <w:rFonts w:ascii="Calibri" w:eastAsia="Calibri" w:hAnsi="Calibri" w:cs="Calibri"/>
      <w:i/>
      <w:iCs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paragraph" w:customStyle="1" w:styleId="61">
    <w:name w:val="正文文本 (6)1"/>
    <w:basedOn w:val="a"/>
    <w:link w:val="6"/>
    <w:qFormat/>
    <w:pPr>
      <w:shd w:val="clear" w:color="auto" w:fill="FFFFFF"/>
      <w:spacing w:line="803" w:lineRule="exact"/>
    </w:pPr>
    <w:rPr>
      <w:rFonts w:ascii="MingLiU" w:eastAsia="MingLiU" w:hAnsi="MingLiU" w:cs="MingLiU"/>
      <w:spacing w:val="10"/>
      <w:sz w:val="20"/>
      <w:szCs w:val="20"/>
    </w:rPr>
  </w:style>
  <w:style w:type="character" w:customStyle="1" w:styleId="60pt">
    <w:name w:val="正文文本 (6) + 间距 0 pt"/>
    <w:basedOn w:val="6"/>
    <w:qFormat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正文文本 (6)_"/>
    <w:basedOn w:val="a0"/>
    <w:link w:val="61"/>
    <w:qFormat/>
    <w:rPr>
      <w:rFonts w:ascii="MingLiU" w:eastAsia="MingLiU" w:hAnsi="MingLiU" w:cs="MingLiU"/>
      <w:spacing w:val="10"/>
      <w:sz w:val="20"/>
      <w:szCs w:val="20"/>
      <w:u w:val="none"/>
    </w:rPr>
  </w:style>
  <w:style w:type="character" w:customStyle="1" w:styleId="6Calibri">
    <w:name w:val="正文文本 (6) + Calibri"/>
    <w:basedOn w:val="6"/>
    <w:qFormat/>
    <w:rPr>
      <w:rFonts w:ascii="Calibri" w:eastAsia="Calibri" w:hAnsi="Calibri" w:cs="Calibri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0">
    <w:name w:val="正文文本 (6)"/>
    <w:basedOn w:val="6"/>
    <w:qFormat/>
    <w:rPr>
      <w:rFonts w:ascii="MingLiU" w:eastAsia="MingLiU" w:hAnsi="MingLiU" w:cs="MingLiU"/>
      <w:color w:val="000000"/>
      <w:spacing w:val="10"/>
      <w:w w:val="100"/>
      <w:position w:val="0"/>
      <w:sz w:val="20"/>
      <w:szCs w:val="20"/>
      <w:u w:val="single"/>
      <w:lang w:val="zh-TW" w:eastAsia="zh-TW" w:bidi="zh-TW"/>
    </w:rPr>
  </w:style>
  <w:style w:type="paragraph" w:customStyle="1" w:styleId="7">
    <w:name w:val="正文文本 (7)"/>
    <w:basedOn w:val="a"/>
    <w:qFormat/>
    <w:pPr>
      <w:shd w:val="clear" w:color="auto" w:fill="FFFFFF"/>
      <w:spacing w:before="360" w:line="0" w:lineRule="atLeast"/>
    </w:pPr>
    <w:rPr>
      <w:rFonts w:ascii="Calibri" w:eastAsia="Calibri" w:hAnsi="Calibri" w:cs="Calibri"/>
      <w:sz w:val="14"/>
      <w:szCs w:val="14"/>
      <w:lang w:val="en-US" w:eastAsia="en-US" w:bidi="en-US"/>
    </w:rPr>
  </w:style>
  <w:style w:type="paragraph" w:customStyle="1" w:styleId="8">
    <w:name w:val="正文文本 (8)"/>
    <w:basedOn w:val="a"/>
    <w:qFormat/>
    <w:pPr>
      <w:shd w:val="clear" w:color="auto" w:fill="FFFFFF"/>
      <w:spacing w:line="825" w:lineRule="exact"/>
      <w:jc w:val="center"/>
    </w:pPr>
    <w:rPr>
      <w:rFonts w:ascii="MingLiU" w:eastAsia="MingLiU" w:hAnsi="MingLiU" w:cs="MingLiU"/>
      <w:spacing w:val="20"/>
      <w:sz w:val="22"/>
      <w:szCs w:val="22"/>
    </w:rPr>
  </w:style>
  <w:style w:type="paragraph" w:customStyle="1" w:styleId="33">
    <w:name w:val="标题 #3"/>
    <w:basedOn w:val="a"/>
    <w:qFormat/>
    <w:pPr>
      <w:shd w:val="clear" w:color="auto" w:fill="FFFFFF"/>
      <w:spacing w:line="825" w:lineRule="exact"/>
      <w:outlineLvl w:val="2"/>
    </w:pPr>
    <w:rPr>
      <w:rFonts w:ascii="MingLiU" w:eastAsia="MingLiU" w:hAnsi="MingLiU" w:cs="MingLiU"/>
      <w:spacing w:val="20"/>
      <w:sz w:val="22"/>
      <w:szCs w:val="22"/>
    </w:rPr>
  </w:style>
  <w:style w:type="character" w:customStyle="1" w:styleId="4Calibri">
    <w:name w:val="标题 #4 + Calibri"/>
    <w:basedOn w:val="44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4">
    <w:name w:val="标题 #4_"/>
    <w:basedOn w:val="a0"/>
    <w:link w:val="43"/>
    <w:qFormat/>
    <w:rPr>
      <w:rFonts w:ascii="MingLiU" w:eastAsia="MingLiU" w:hAnsi="MingLiU" w:cs="MingLiU"/>
      <w:sz w:val="26"/>
      <w:szCs w:val="26"/>
      <w:u w:val="none"/>
    </w:rPr>
  </w:style>
  <w:style w:type="character" w:customStyle="1" w:styleId="2-2pt">
    <w:name w:val="正文文本 (2) + 间距 -2 pt"/>
    <w:basedOn w:val="2"/>
    <w:rPr>
      <w:rFonts w:ascii="MingLiU" w:eastAsia="MingLiU" w:hAnsi="MingLiU" w:cs="MingLiU"/>
      <w:color w:val="000000"/>
      <w:spacing w:val="-5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20pt">
    <w:name w:val="正文文本 (2) + 20 pt"/>
    <w:basedOn w:val="2"/>
    <w:qFormat/>
    <w:rPr>
      <w:rFonts w:ascii="MingLiU" w:eastAsia="MingLiU" w:hAnsi="MingLiU" w:cs="MingLiU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215pt">
    <w:name w:val="正文文本 (2) + 15 pt"/>
    <w:basedOn w:val="2"/>
    <w:rPr>
      <w:rFonts w:ascii="MingLiU" w:eastAsia="MingLiU" w:hAnsi="MingLiU" w:cs="MingLiU"/>
      <w:color w:val="000000"/>
      <w:spacing w:val="-4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2-1pt1">
    <w:name w:val="正文文本 (2) + 间距 -1 pt1"/>
    <w:basedOn w:val="2"/>
    <w:rPr>
      <w:rFonts w:ascii="MingLiU" w:eastAsia="MingLiU" w:hAnsi="MingLiU" w:cs="MingLiU"/>
      <w:color w:val="000000"/>
      <w:spacing w:val="-2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1pt">
    <w:name w:val="正文文本 (2) + 间距 1 pt"/>
    <w:basedOn w:val="2"/>
    <w:rPr>
      <w:rFonts w:ascii="MingLiU" w:eastAsia="MingLiU" w:hAnsi="MingLiU" w:cs="MingLiU"/>
      <w:color w:val="000000"/>
      <w:spacing w:val="30"/>
      <w:w w:val="100"/>
      <w:position w:val="0"/>
      <w:sz w:val="26"/>
      <w:szCs w:val="26"/>
      <w:u w:val="none"/>
      <w:lang w:val="zh-TW" w:eastAsia="zh-TW" w:bidi="zh-TW"/>
    </w:rPr>
  </w:style>
  <w:style w:type="character" w:customStyle="1" w:styleId="2MingLiU">
    <w:name w:val="正文文本 (2) + MingLiU"/>
    <w:basedOn w:val="2"/>
    <w:rPr>
      <w:rFonts w:ascii="MingLiU" w:eastAsia="MingLiU" w:hAnsi="MingLiU" w:cs="MingLiU"/>
      <w:color w:val="000000"/>
      <w:spacing w:val="0"/>
      <w:w w:val="100"/>
      <w:position w:val="0"/>
      <w:sz w:val="21"/>
      <w:szCs w:val="21"/>
      <w:u w:val="none"/>
      <w:lang w:val="zh-TW" w:eastAsia="zh-TW" w:bidi="zh-TW"/>
    </w:rPr>
  </w:style>
  <w:style w:type="paragraph" w:customStyle="1" w:styleId="12">
    <w:name w:val="标题 #1 (2)"/>
    <w:basedOn w:val="a"/>
    <w:link w:val="120"/>
    <w:pPr>
      <w:shd w:val="clear" w:color="auto" w:fill="FFFFFF"/>
      <w:spacing w:line="435" w:lineRule="exact"/>
      <w:ind w:hanging="480"/>
      <w:jc w:val="distribute"/>
      <w:outlineLvl w:val="0"/>
    </w:pPr>
    <w:rPr>
      <w:rFonts w:ascii="MingLiU" w:eastAsia="MingLiU" w:hAnsi="MingLiU" w:cs="MingLiU"/>
      <w:sz w:val="21"/>
      <w:szCs w:val="21"/>
    </w:rPr>
  </w:style>
  <w:style w:type="character" w:customStyle="1" w:styleId="12TimesNewRoman">
    <w:name w:val="标题 #1 (2) + Times New Roman"/>
    <w:basedOn w:val="120"/>
    <w:qFormat/>
    <w:rPr>
      <w:rFonts w:ascii="Times New Roman" w:eastAsia="Times New Roman" w:hAnsi="Times New Roman" w:cs="Times New Roman"/>
      <w:color w:val="000000"/>
      <w:spacing w:val="6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20">
    <w:name w:val="标题 #1 (2)_"/>
    <w:basedOn w:val="a0"/>
    <w:link w:val="12"/>
    <w:qFormat/>
    <w:rPr>
      <w:rFonts w:ascii="MingLiU" w:eastAsia="MingLiU" w:hAnsi="MingLiU" w:cs="MingLiU"/>
      <w:sz w:val="21"/>
      <w:szCs w:val="21"/>
      <w:u w:val="none"/>
      <w:lang w:val="zh-TW" w:eastAsia="zh-TW" w:bidi="zh-TW"/>
    </w:rPr>
  </w:style>
  <w:style w:type="paragraph" w:styleId="ab">
    <w:name w:val="header"/>
    <w:basedOn w:val="a"/>
    <w:link w:val="Char"/>
    <w:rsid w:val="004C0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rsid w:val="004C0661"/>
    <w:rPr>
      <w:rFonts w:ascii="Microsoft JhengHei Light" w:eastAsia="Microsoft JhengHei Light" w:hAnsi="Microsoft JhengHei Light" w:cs="Microsoft JhengHei Light"/>
      <w:color w:val="000000"/>
      <w:sz w:val="18"/>
      <w:szCs w:val="18"/>
      <w:lang w:val="zh-TW" w:eastAsia="zh-TW" w:bidi="zh-TW"/>
    </w:rPr>
  </w:style>
  <w:style w:type="paragraph" w:styleId="ac">
    <w:name w:val="footer"/>
    <w:basedOn w:val="a"/>
    <w:link w:val="Char0"/>
    <w:rsid w:val="004C06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c"/>
    <w:rsid w:val="004C0661"/>
    <w:rPr>
      <w:rFonts w:ascii="Microsoft JhengHei Light" w:eastAsia="Microsoft JhengHei Light" w:hAnsi="Microsoft JhengHei Light" w:cs="Microsoft JhengHei Light"/>
      <w:color w:val="000000"/>
      <w:sz w:val="18"/>
      <w:szCs w:val="18"/>
      <w:lang w:val="zh-TW" w:eastAsia="zh-TW" w:bidi="zh-TW"/>
    </w:rPr>
  </w:style>
  <w:style w:type="paragraph" w:styleId="ad">
    <w:name w:val="Normal (Web)"/>
    <w:basedOn w:val="a"/>
    <w:uiPriority w:val="99"/>
    <w:unhideWhenUsed/>
    <w:rsid w:val="0024556D"/>
    <w:pPr>
      <w:widowControl/>
      <w:spacing w:line="360" w:lineRule="auto"/>
    </w:pPr>
    <w:rPr>
      <w:rFonts w:ascii="宋体" w:eastAsia="宋体" w:hAnsi="宋体" w:cs="Calibri"/>
      <w:color w:val="auto"/>
      <w:kern w:val="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51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6</cp:revision>
  <dcterms:created xsi:type="dcterms:W3CDTF">2014-10-29T12:08:00Z</dcterms:created>
  <dcterms:modified xsi:type="dcterms:W3CDTF">2018-04-20T06:48:00Z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